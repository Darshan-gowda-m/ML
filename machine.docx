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BE8E0" w14:textId="6CA5A76B" w:rsidR="00F740C8" w:rsidRPr="00B43554" w:rsidRDefault="00282037" w:rsidP="00F97214">
      <w:pPr>
        <w:pStyle w:val="Title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bCs/>
          <w:color w:val="212121"/>
        </w:rPr>
      </w:pPr>
      <w:r w:rsidRPr="00B43554">
        <w:rPr>
          <w:rFonts w:ascii="Times New Roman" w:hAnsi="Times New Roman" w:cs="Times New Roman"/>
          <w:b/>
          <w:bCs/>
          <w:color w:val="212121"/>
        </w:rPr>
        <w:t>Candidate Elimination Techniqu</w:t>
      </w:r>
      <w:r w:rsidR="00F97214" w:rsidRPr="00B43554">
        <w:rPr>
          <w:rFonts w:ascii="Times New Roman" w:hAnsi="Times New Roman" w:cs="Times New Roman"/>
          <w:b/>
          <w:bCs/>
          <w:color w:val="212121"/>
        </w:rPr>
        <w:t>e</w:t>
      </w:r>
    </w:p>
    <w:p w14:paraId="1CB77412" w14:textId="77777777" w:rsidR="00F740C8" w:rsidRPr="00B43554" w:rsidRDefault="00282037">
      <w:pPr>
        <w:pStyle w:val="Heading1"/>
        <w:rPr>
          <w:rFonts w:ascii="Times New Roman" w:hAnsi="Times New Roman" w:cs="Times New Roman"/>
          <w:color w:val="212121"/>
        </w:rPr>
      </w:pPr>
      <w:r w:rsidRPr="00B43554">
        <w:rPr>
          <w:rFonts w:ascii="Times New Roman" w:hAnsi="Times New Roman" w:cs="Times New Roman"/>
          <w:color w:val="212121"/>
        </w:rPr>
        <w:t>Training Data (Hypothesis Table)</w:t>
      </w:r>
    </w:p>
    <w:tbl>
      <w:tblPr>
        <w:tblW w:w="0" w:type="auto"/>
        <w:tblInd w:w="-162" w:type="dxa"/>
        <w:tblLook w:val="04A0" w:firstRow="1" w:lastRow="0" w:firstColumn="1" w:lastColumn="0" w:noHBand="0" w:noVBand="1"/>
      </w:tblPr>
      <w:tblGrid>
        <w:gridCol w:w="1218"/>
        <w:gridCol w:w="1217"/>
        <w:gridCol w:w="1219"/>
        <w:gridCol w:w="1221"/>
        <w:gridCol w:w="1221"/>
        <w:gridCol w:w="1217"/>
      </w:tblGrid>
      <w:tr w:rsidR="00855EBB" w:rsidRPr="00B43554" w14:paraId="0C358A8E" w14:textId="77777777" w:rsidTr="00777162">
        <w:trPr>
          <w:trHeight w:val="368"/>
        </w:trPr>
        <w:tc>
          <w:tcPr>
            <w:tcW w:w="1218" w:type="dxa"/>
          </w:tcPr>
          <w:p w14:paraId="44EC98B3" w14:textId="41E7C0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 xml:space="preserve">     Citation</w:t>
            </w:r>
          </w:p>
        </w:tc>
        <w:tc>
          <w:tcPr>
            <w:tcW w:w="1217" w:type="dxa"/>
          </w:tcPr>
          <w:p w14:paraId="43AAF3C7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Size</w:t>
            </w:r>
          </w:p>
        </w:tc>
        <w:tc>
          <w:tcPr>
            <w:tcW w:w="1219" w:type="dxa"/>
          </w:tcPr>
          <w:p w14:paraId="1056F096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In Library</w:t>
            </w:r>
          </w:p>
        </w:tc>
        <w:tc>
          <w:tcPr>
            <w:tcW w:w="1221" w:type="dxa"/>
          </w:tcPr>
          <w:p w14:paraId="7258756B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Prize</w:t>
            </w:r>
          </w:p>
        </w:tc>
        <w:tc>
          <w:tcPr>
            <w:tcW w:w="1221" w:type="dxa"/>
          </w:tcPr>
          <w:p w14:paraId="469D7C49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Edition</w:t>
            </w:r>
          </w:p>
        </w:tc>
        <w:tc>
          <w:tcPr>
            <w:tcW w:w="1217" w:type="dxa"/>
          </w:tcPr>
          <w:p w14:paraId="22B5E47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Buy</w:t>
            </w:r>
          </w:p>
        </w:tc>
      </w:tr>
      <w:tr w:rsidR="00855EBB" w:rsidRPr="00B43554" w14:paraId="506D2AA2" w14:textId="77777777" w:rsidTr="00777162">
        <w:trPr>
          <w:trHeight w:val="377"/>
        </w:trPr>
        <w:tc>
          <w:tcPr>
            <w:tcW w:w="1218" w:type="dxa"/>
          </w:tcPr>
          <w:p w14:paraId="7D113184" w14:textId="03B75D0E" w:rsidR="00C57A8B" w:rsidRPr="00B43554" w:rsidRDefault="00C57A8B" w:rsidP="00C57A8B">
            <w:pPr>
              <w:tabs>
                <w:tab w:val="left" w:pos="828"/>
              </w:tabs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1     Same</w:t>
            </w:r>
          </w:p>
        </w:tc>
        <w:tc>
          <w:tcPr>
            <w:tcW w:w="1217" w:type="dxa"/>
          </w:tcPr>
          <w:p w14:paraId="17A57D2E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C01AA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5ECBB42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47CA8E63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0C5467A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5A0CF13B" w14:textId="77777777" w:rsidTr="00777162">
        <w:trPr>
          <w:trHeight w:val="368"/>
        </w:trPr>
        <w:tc>
          <w:tcPr>
            <w:tcW w:w="1218" w:type="dxa"/>
          </w:tcPr>
          <w:p w14:paraId="07095A9A" w14:textId="3A52EC02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2     Many</w:t>
            </w:r>
          </w:p>
        </w:tc>
        <w:tc>
          <w:tcPr>
            <w:tcW w:w="1217" w:type="dxa"/>
          </w:tcPr>
          <w:p w14:paraId="0CE57FF1" w14:textId="468A6A4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5B6A0AA7" w14:textId="7E6E4886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0E279B29" w14:textId="612115A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0783C5A" w14:textId="710DC2C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One</w:t>
            </w:r>
          </w:p>
        </w:tc>
        <w:tc>
          <w:tcPr>
            <w:tcW w:w="1217" w:type="dxa"/>
          </w:tcPr>
          <w:p w14:paraId="3FB014F9" w14:textId="1D15D22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5B391FD" w14:textId="77777777" w:rsidTr="00777162">
        <w:trPr>
          <w:trHeight w:val="377"/>
        </w:trPr>
        <w:tc>
          <w:tcPr>
            <w:tcW w:w="1218" w:type="dxa"/>
          </w:tcPr>
          <w:p w14:paraId="3D8F3B93" w14:textId="30CF730B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3     Same</w:t>
            </w:r>
          </w:p>
        </w:tc>
        <w:tc>
          <w:tcPr>
            <w:tcW w:w="1217" w:type="dxa"/>
          </w:tcPr>
          <w:p w14:paraId="3AED59C2" w14:textId="46AA090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Big</w:t>
            </w:r>
          </w:p>
        </w:tc>
        <w:tc>
          <w:tcPr>
            <w:tcW w:w="1219" w:type="dxa"/>
          </w:tcPr>
          <w:p w14:paraId="3E993BC5" w14:textId="6C65E38C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Always</w:t>
            </w:r>
          </w:p>
        </w:tc>
        <w:tc>
          <w:tcPr>
            <w:tcW w:w="1221" w:type="dxa"/>
          </w:tcPr>
          <w:p w14:paraId="1796DBAC" w14:textId="0BF897DF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11760691" w14:textId="044E44D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Few</w:t>
            </w:r>
          </w:p>
        </w:tc>
        <w:tc>
          <w:tcPr>
            <w:tcW w:w="1217" w:type="dxa"/>
          </w:tcPr>
          <w:p w14:paraId="77E69B2D" w14:textId="77BFD3E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</w:tr>
      <w:tr w:rsidR="00855EBB" w:rsidRPr="00B43554" w14:paraId="235BBC8D" w14:textId="77777777" w:rsidTr="00777162">
        <w:trPr>
          <w:trHeight w:val="368"/>
        </w:trPr>
        <w:tc>
          <w:tcPr>
            <w:tcW w:w="1218" w:type="dxa"/>
          </w:tcPr>
          <w:p w14:paraId="34F48D99" w14:textId="7F4735A3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4     Many</w:t>
            </w:r>
          </w:p>
        </w:tc>
        <w:tc>
          <w:tcPr>
            <w:tcW w:w="1217" w:type="dxa"/>
          </w:tcPr>
          <w:p w14:paraId="24E8F5A2" w14:textId="5E43531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Medium</w:t>
            </w:r>
          </w:p>
        </w:tc>
        <w:tc>
          <w:tcPr>
            <w:tcW w:w="1219" w:type="dxa"/>
          </w:tcPr>
          <w:p w14:paraId="18241388" w14:textId="49CE77A1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3B0E0D6A" w14:textId="081A8BD8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Expensive</w:t>
            </w:r>
          </w:p>
        </w:tc>
        <w:tc>
          <w:tcPr>
            <w:tcW w:w="1221" w:type="dxa"/>
          </w:tcPr>
          <w:p w14:paraId="25258083" w14:textId="4D062BD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2ABFF5BC" w14:textId="4DF97B0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</w:tc>
      </w:tr>
      <w:tr w:rsidR="00855EBB" w:rsidRPr="00B43554" w14:paraId="691C687C" w14:textId="77777777" w:rsidTr="00777162">
        <w:trPr>
          <w:trHeight w:val="552"/>
        </w:trPr>
        <w:tc>
          <w:tcPr>
            <w:tcW w:w="1218" w:type="dxa"/>
          </w:tcPr>
          <w:p w14:paraId="115D4557" w14:textId="1B9DB0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5     Many</w:t>
            </w:r>
          </w:p>
        </w:tc>
        <w:tc>
          <w:tcPr>
            <w:tcW w:w="1217" w:type="dxa"/>
          </w:tcPr>
          <w:p w14:paraId="4239E576" w14:textId="6DE6FA3A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Small</w:t>
            </w:r>
          </w:p>
        </w:tc>
        <w:tc>
          <w:tcPr>
            <w:tcW w:w="1219" w:type="dxa"/>
          </w:tcPr>
          <w:p w14:paraId="4224A4F4" w14:textId="045D4F34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No</w:t>
            </w:r>
          </w:p>
        </w:tc>
        <w:tc>
          <w:tcPr>
            <w:tcW w:w="1221" w:type="dxa"/>
          </w:tcPr>
          <w:p w14:paraId="12D8EA41" w14:textId="0B4F2D69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Affordable</w:t>
            </w:r>
          </w:p>
        </w:tc>
        <w:tc>
          <w:tcPr>
            <w:tcW w:w="1221" w:type="dxa"/>
          </w:tcPr>
          <w:p w14:paraId="269F6946" w14:textId="5688FB30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Many</w:t>
            </w:r>
          </w:p>
        </w:tc>
        <w:tc>
          <w:tcPr>
            <w:tcW w:w="1217" w:type="dxa"/>
          </w:tcPr>
          <w:p w14:paraId="47E67792" w14:textId="77777777" w:rsidR="00C57A8B" w:rsidRPr="00B43554" w:rsidRDefault="00C57A8B">
            <w:pPr>
              <w:rPr>
                <w:rFonts w:ascii="Times New Roman" w:hAnsi="Times New Roman" w:cs="Times New Roman"/>
                <w:color w:val="212121"/>
              </w:rPr>
            </w:pPr>
            <w:r w:rsidRPr="00B43554">
              <w:rPr>
                <w:rFonts w:ascii="Times New Roman" w:hAnsi="Times New Roman" w:cs="Times New Roman"/>
                <w:color w:val="212121"/>
              </w:rPr>
              <w:t>Yes</w:t>
            </w:r>
          </w:p>
          <w:p w14:paraId="4C967BF8" w14:textId="4D4BF492" w:rsidR="00855EBB" w:rsidRPr="00B43554" w:rsidRDefault="00855EBB">
            <w:pPr>
              <w:rPr>
                <w:rFonts w:ascii="Times New Roman" w:hAnsi="Times New Roman" w:cs="Times New Roman"/>
                <w:color w:val="212121"/>
              </w:rPr>
            </w:pPr>
          </w:p>
        </w:tc>
      </w:tr>
    </w:tbl>
    <w:p w14:paraId="0D6ABDB4" w14:textId="7BD9B398" w:rsidR="00855EBB" w:rsidRPr="00B43554" w:rsidRDefault="00855EBB">
      <w:pPr>
        <w:rPr>
          <w:rFonts w:ascii="Times New Roman" w:hAnsi="Times New Roman" w:cs="Times New Roman"/>
          <w:b/>
          <w:bCs/>
        </w:rPr>
      </w:pPr>
      <w:r w:rsidRPr="00B43554">
        <w:rPr>
          <w:rFonts w:ascii="Times New Roman" w:hAnsi="Times New Roman" w:cs="Times New Roman"/>
          <w:b/>
          <w:bCs/>
        </w:rPr>
        <w:t>ANSWER:</w:t>
      </w:r>
    </w:p>
    <w:p w14:paraId="5461052D" w14:textId="599DBDBA" w:rsidR="00B43554" w:rsidRPr="00B43554" w:rsidRDefault="00282037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Specific (S): Most specific hypothesis</w:t>
      </w:r>
      <w:r w:rsidR="00B43554" w:rsidRPr="00B43554">
        <w:rPr>
          <w:rFonts w:ascii="Times New Roman" w:hAnsi="Times New Roman" w:cs="Times New Roman"/>
        </w:rPr>
        <w:t xml:space="preserve">                         General (G): Most general hypothesis</w:t>
      </w:r>
    </w:p>
    <w:p w14:paraId="6198278A" w14:textId="29AE345F" w:rsidR="00C57A8B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{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="00C57A8B" w:rsidRPr="00B43554">
        <w:rPr>
          <w:rFonts w:ascii="Times New Roman" w:hAnsi="Times New Roman" w:cs="Times New Roman"/>
        </w:rPr>
        <w:t xml:space="preserve">, </w:t>
      </w:r>
      <w:r w:rsidR="00C57A8B"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13C87B4E" w14:textId="77A4694D" w:rsidR="00C57A8B" w:rsidRPr="00B43554" w:rsidRDefault="00C57A8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S1: {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Cambria Math" w:hAnsi="Cambria Math" w:cs="Cambria Math"/>
        </w:rPr>
        <w:t>∅</w:t>
      </w:r>
      <w:r w:rsidRPr="00B43554">
        <w:rPr>
          <w:rFonts w:ascii="Times New Roman" w:hAnsi="Times New Roman" w:cs="Times New Roman"/>
        </w:rPr>
        <w:t xml:space="preserve">}  </w:t>
      </w:r>
    </w:p>
    <w:p w14:paraId="79E72778" w14:textId="44CC381B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S2: {Many, Big, No, Expensive, one}</w:t>
      </w:r>
    </w:p>
    <w:p w14:paraId="704DD045" w14:textId="18B1400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S3: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261DF4F9" w14:textId="6386CA0B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S4: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No, Expensive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}</w:t>
      </w:r>
    </w:p>
    <w:p w14:paraId="02177E8D" w14:textId="4C6BE5E5" w:rsidR="00C57A8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S5: 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</w:t>
      </w:r>
    </w:p>
    <w:p w14:paraId="21ABD167" w14:textId="55EC4C5F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G5: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6AB23F2" w14:textId="38B01480" w:rsidR="00855EBB" w:rsidRPr="00B43554" w:rsidRDefault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G4: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5706C2AC" w14:textId="456C3CAD" w:rsidR="00855EBB" w:rsidRPr="00B43554" w:rsidRDefault="00855EB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G3: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22A7A244" w14:textId="396727BC" w:rsidR="00855EBB" w:rsidRPr="00B43554" w:rsidRDefault="00855EBB" w:rsidP="00855EBB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G2: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,?, </w:t>
      </w:r>
      <w:proofErr w:type="gramStart"/>
      <w:r w:rsidRPr="00B43554">
        <w:rPr>
          <w:rFonts w:ascii="Times New Roman" w:hAnsi="Times New Roman" w:cs="Times New Roman"/>
        </w:rPr>
        <w:t>expensive, 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>&gt;}</w:t>
      </w:r>
    </w:p>
    <w:p w14:paraId="05BED8A8" w14:textId="77777777" w:rsidR="00855EBB" w:rsidRPr="00B43554" w:rsidRDefault="00C57A8B" w:rsidP="00855EBB">
      <w:pPr>
        <w:ind w:right="-1170"/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 xml:space="preserve">G1: </w:t>
      </w:r>
      <w:proofErr w:type="gramStart"/>
      <w:r w:rsidRPr="00B43554">
        <w:rPr>
          <w:rFonts w:ascii="Times New Roman" w:hAnsi="Times New Roman" w:cs="Times New Roman"/>
        </w:rPr>
        <w:t>{ &lt;</w:t>
      </w:r>
      <w:proofErr w:type="gramEnd"/>
      <w:r w:rsidRPr="00B43554">
        <w:rPr>
          <w:rFonts w:ascii="Times New Roman" w:hAnsi="Times New Roman" w:cs="Times New Roman"/>
        </w:rPr>
        <w:t>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Medium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Big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</w:t>
      </w:r>
      <w:r w:rsidR="00855EBB" w:rsidRPr="00B43554">
        <w:rPr>
          <w:rFonts w:ascii="Times New Roman" w:hAnsi="Times New Roman" w:cs="Times New Roman"/>
        </w:rPr>
        <w:t>,</w:t>
      </w:r>
      <w:proofErr w:type="gramEnd"/>
      <w:r w:rsidR="00855EB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 xml:space="preserve">?, </w:t>
      </w:r>
      <w:proofErr w:type="gramStart"/>
      <w:r w:rsidRPr="00B43554">
        <w:rPr>
          <w:rFonts w:ascii="Times New Roman" w:hAnsi="Times New Roman" w:cs="Times New Roman"/>
        </w:rPr>
        <w:t>always ?</w:t>
      </w:r>
      <w:proofErr w:type="gramEnd"/>
      <w:r w:rsidRPr="00B43554">
        <w:rPr>
          <w:rFonts w:ascii="Times New Roman" w:hAnsi="Times New Roman" w:cs="Times New Roman"/>
        </w:rPr>
        <w:t xml:space="preserve">, ?&gt;,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</w:t>
      </w:r>
      <w:r w:rsidR="00855EBB" w:rsidRPr="00B43554">
        <w:rPr>
          <w:rFonts w:ascii="Times New Roman" w:hAnsi="Times New Roman" w:cs="Times New Roman"/>
        </w:rPr>
        <w:t xml:space="preserve">,?, </w:t>
      </w:r>
      <w:proofErr w:type="gramStart"/>
      <w:r w:rsidRPr="00B43554">
        <w:rPr>
          <w:rFonts w:ascii="Times New Roman" w:hAnsi="Times New Roman" w:cs="Times New Roman"/>
        </w:rPr>
        <w:t>expe</w:t>
      </w:r>
      <w:r w:rsidR="00855EBB" w:rsidRPr="00B43554">
        <w:rPr>
          <w:rFonts w:ascii="Times New Roman" w:hAnsi="Times New Roman" w:cs="Times New Roman"/>
        </w:rPr>
        <w:t>n</w:t>
      </w:r>
      <w:r w:rsidRPr="00B43554">
        <w:rPr>
          <w:rFonts w:ascii="Times New Roman" w:hAnsi="Times New Roman" w:cs="Times New Roman"/>
        </w:rPr>
        <w:t>sive,  ?</w:t>
      </w:r>
      <w:proofErr w:type="gramEnd"/>
      <w:r w:rsidRPr="00B43554">
        <w:rPr>
          <w:rFonts w:ascii="Times New Roman" w:hAnsi="Times New Roman" w:cs="Times New Roman"/>
        </w:rPr>
        <w:t>&gt;</w:t>
      </w:r>
      <w:r w:rsidR="00855EBB" w:rsidRPr="00B43554">
        <w:rPr>
          <w:rFonts w:ascii="Times New Roman" w:hAnsi="Times New Roman" w:cs="Times New Roman"/>
        </w:rPr>
        <w:t>,</w:t>
      </w:r>
    </w:p>
    <w:p w14:paraId="7CC01B69" w14:textId="1E8664E5" w:rsidR="00C57A8B" w:rsidRPr="00B43554" w:rsidRDefault="00855EBB" w:rsidP="00855EBB">
      <w:pPr>
        <w:ind w:right="-1170"/>
        <w:rPr>
          <w:rFonts w:ascii="Times New Roman" w:hAnsi="Times New Roman" w:cs="Times New Roman"/>
        </w:rPr>
      </w:pP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?,one</w:t>
      </w:r>
      <w:proofErr w:type="gramEnd"/>
      <w:r w:rsidRPr="00B43554">
        <w:rPr>
          <w:rFonts w:ascii="Times New Roman" w:hAnsi="Times New Roman" w:cs="Times New Roman"/>
        </w:rPr>
        <w:t xml:space="preserve">&gt;, </w:t>
      </w:r>
      <w:proofErr w:type="gramStart"/>
      <w:r w:rsidRPr="00B43554">
        <w:rPr>
          <w:rFonts w:ascii="Times New Roman" w:hAnsi="Times New Roman" w:cs="Times New Roman"/>
        </w:rPr>
        <w:t>&lt;?,</w:t>
      </w:r>
      <w:proofErr w:type="gramEnd"/>
      <w:r w:rsidRPr="00B43554">
        <w:rPr>
          <w:rFonts w:ascii="Times New Roman" w:hAnsi="Times New Roman" w:cs="Times New Roman"/>
        </w:rPr>
        <w:t xml:space="preserve"> ? ,?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few&gt;}</w:t>
      </w:r>
    </w:p>
    <w:p w14:paraId="19556EAC" w14:textId="1B1BE91F" w:rsidR="00F740C8" w:rsidRPr="00B43554" w:rsidRDefault="00282037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</w:rPr>
        <w:t>G</w:t>
      </w:r>
      <w:r w:rsidR="00C57A8B" w:rsidRPr="00B43554">
        <w:rPr>
          <w:rFonts w:ascii="Times New Roman" w:hAnsi="Times New Roman" w:cs="Times New Roman"/>
        </w:rPr>
        <w:t>0:</w:t>
      </w:r>
      <w:r w:rsidRPr="00B43554">
        <w:rPr>
          <w:rFonts w:ascii="Times New Roman" w:hAnsi="Times New Roman" w:cs="Times New Roman"/>
        </w:rPr>
        <w:t xml:space="preserve"> </w:t>
      </w:r>
      <w:proofErr w:type="gramStart"/>
      <w:r w:rsidRPr="00B43554">
        <w:rPr>
          <w:rFonts w:ascii="Times New Roman" w:hAnsi="Times New Roman" w:cs="Times New Roman"/>
        </w:rPr>
        <w:t>{</w:t>
      </w:r>
      <w:r w:rsidR="00C57A8B" w:rsidRPr="00B43554">
        <w:rPr>
          <w:rFonts w:ascii="Times New Roman" w:hAnsi="Times New Roman" w:cs="Times New Roman"/>
        </w:rPr>
        <w:t xml:space="preserve"> </w:t>
      </w:r>
      <w:r w:rsidRPr="00B43554">
        <w:rPr>
          <w:rFonts w:ascii="Times New Roman" w:hAnsi="Times New Roman" w:cs="Times New Roman"/>
        </w:rPr>
        <w:t>?</w:t>
      </w:r>
      <w:proofErr w:type="gramEnd"/>
      <w:r w:rsidR="00C57A8B" w:rsidRPr="00B43554">
        <w:rPr>
          <w:rFonts w:ascii="Times New Roman" w:hAnsi="Times New Roman" w:cs="Times New Roman"/>
        </w:rPr>
        <w:t xml:space="preserve">, </w:t>
      </w:r>
      <w:r w:rsidRPr="00B43554">
        <w:rPr>
          <w:rFonts w:ascii="Times New Roman" w:hAnsi="Times New Roman" w:cs="Times New Roman"/>
        </w:rPr>
        <w:t>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 xml:space="preserve"> }  </w:t>
      </w:r>
    </w:p>
    <w:p w14:paraId="17CE82C1" w14:textId="4E797288" w:rsidR="00B43554" w:rsidRPr="00B43554" w:rsidRDefault="00B43554" w:rsidP="00B43554">
      <w:pPr>
        <w:rPr>
          <w:rFonts w:ascii="Times New Roman" w:hAnsi="Times New Roman" w:cs="Times New Roman"/>
        </w:rPr>
      </w:pPr>
      <w:r w:rsidRPr="00B43554">
        <w:rPr>
          <w:rFonts w:ascii="Times New Roman" w:hAnsi="Times New Roman" w:cs="Times New Roman"/>
          <w:b/>
          <w:bCs/>
        </w:rPr>
        <w:t xml:space="preserve">VERSION SPACE: </w:t>
      </w:r>
      <w:r w:rsidRPr="00B43554">
        <w:rPr>
          <w:rFonts w:ascii="Times New Roman" w:hAnsi="Times New Roman" w:cs="Times New Roman"/>
        </w:rPr>
        <w:t>{Many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No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?}, {&lt;Many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</w:t>
      </w:r>
      <w:proofErr w:type="gramStart"/>
      <w:r w:rsidRPr="00B43554">
        <w:rPr>
          <w:rFonts w:ascii="Times New Roman" w:hAnsi="Times New Roman" w:cs="Times New Roman"/>
        </w:rPr>
        <w:t>, ?</w:t>
      </w:r>
      <w:proofErr w:type="gramEnd"/>
      <w:r w:rsidRPr="00B43554">
        <w:rPr>
          <w:rFonts w:ascii="Times New Roman" w:hAnsi="Times New Roman" w:cs="Times New Roman"/>
        </w:rPr>
        <w:t>, ?&gt;}</w:t>
      </w:r>
    </w:p>
    <w:p w14:paraId="0FBC2496" w14:textId="687ADE3C" w:rsidR="00B43554" w:rsidRDefault="00B43554" w:rsidP="00B43554"/>
    <w:p w14:paraId="25082522" w14:textId="2D9BC8BC" w:rsidR="004405FF" w:rsidRPr="00B43554" w:rsidRDefault="004405FF" w:rsidP="004405FF">
      <w:pPr>
        <w:pStyle w:val="Title"/>
        <w:pBdr>
          <w:bottom w:val="single" w:sz="8" w:space="1" w:color="4F81BD" w:themeColor="accent1"/>
        </w:pBdr>
        <w:rPr>
          <w:rFonts w:ascii="Times New Roman" w:hAnsi="Times New Roman" w:cs="Times New Roman"/>
          <w:b/>
          <w:bCs/>
          <w:color w:val="212121"/>
        </w:rPr>
      </w:pPr>
      <w:r>
        <w:rPr>
          <w:rFonts w:ascii="Times New Roman" w:hAnsi="Times New Roman" w:cs="Times New Roman"/>
          <w:b/>
          <w:bCs/>
          <w:color w:val="212121"/>
        </w:rPr>
        <w:t xml:space="preserve">Decision Tree </w:t>
      </w:r>
      <w:r w:rsidRPr="00B43554">
        <w:rPr>
          <w:rFonts w:ascii="Times New Roman" w:hAnsi="Times New Roman" w:cs="Times New Roman"/>
          <w:b/>
          <w:bCs/>
          <w:color w:val="212121"/>
        </w:rPr>
        <w:t>Technique</w:t>
      </w:r>
    </w:p>
    <w:p w14:paraId="498DB624" w14:textId="5C624DA7" w:rsidR="004405FF" w:rsidRPr="004405FF" w:rsidRDefault="004405FF" w:rsidP="004405FF">
      <w:pPr>
        <w:rPr>
          <w:lang w:val="en-IN"/>
        </w:rPr>
      </w:pPr>
      <w:r w:rsidRPr="004405FF">
        <w:rPr>
          <w:b/>
          <w:bCs/>
          <w:lang w:val="en-IN"/>
        </w:rPr>
        <w:t>Play Tennis Dataset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1350"/>
        <w:gridCol w:w="1800"/>
        <w:gridCol w:w="1710"/>
        <w:gridCol w:w="1620"/>
        <w:gridCol w:w="2160"/>
      </w:tblGrid>
      <w:tr w:rsidR="004405FF" w:rsidRPr="004405FF" w14:paraId="490133F9" w14:textId="77777777" w:rsidTr="007B1770">
        <w:trPr>
          <w:tblHeader/>
          <w:tblCellSpacing w:w="15" w:type="dxa"/>
        </w:trPr>
        <w:tc>
          <w:tcPr>
            <w:tcW w:w="675" w:type="dxa"/>
            <w:vAlign w:val="center"/>
            <w:hideMark/>
          </w:tcPr>
          <w:p w14:paraId="5C9170B2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1320" w:type="dxa"/>
            <w:vAlign w:val="center"/>
            <w:hideMark/>
          </w:tcPr>
          <w:p w14:paraId="529D52E6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Outlook</w:t>
            </w:r>
          </w:p>
        </w:tc>
        <w:tc>
          <w:tcPr>
            <w:tcW w:w="1770" w:type="dxa"/>
            <w:vAlign w:val="center"/>
            <w:hideMark/>
          </w:tcPr>
          <w:p w14:paraId="78823384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</w:p>
        </w:tc>
        <w:tc>
          <w:tcPr>
            <w:tcW w:w="1680" w:type="dxa"/>
            <w:vAlign w:val="center"/>
            <w:hideMark/>
          </w:tcPr>
          <w:p w14:paraId="35FF59B9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1590" w:type="dxa"/>
            <w:vAlign w:val="center"/>
            <w:hideMark/>
          </w:tcPr>
          <w:p w14:paraId="2021D0F8" w14:textId="77777777" w:rsidR="004405FF" w:rsidRPr="004405FF" w:rsidRDefault="004405FF" w:rsidP="004405FF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115" w:type="dxa"/>
            <w:vAlign w:val="center"/>
            <w:hideMark/>
          </w:tcPr>
          <w:p w14:paraId="4C5A8DDD" w14:textId="5F8203ED" w:rsidR="004405FF" w:rsidRPr="004405FF" w:rsidRDefault="004405FF" w:rsidP="004405FF">
            <w:pPr>
              <w:ind w:right="-4014"/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Play</w:t>
            </w:r>
            <w:r w:rsidR="00DA6E95"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4405FF" w:rsidRPr="004405FF" w14:paraId="0985C01D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4E33A56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</w:t>
            </w:r>
          </w:p>
        </w:tc>
        <w:tc>
          <w:tcPr>
            <w:tcW w:w="1320" w:type="dxa"/>
            <w:vAlign w:val="center"/>
            <w:hideMark/>
          </w:tcPr>
          <w:p w14:paraId="2E5C76D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2C4818EF" w14:textId="77777777" w:rsidR="004405FF" w:rsidRPr="004405FF" w:rsidRDefault="004405FF" w:rsidP="007B1770">
            <w:pPr>
              <w:ind w:left="-276" w:firstLine="276"/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64F141D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1677DE1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0F8F5A3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70AE2813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B27C5D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D2</w:t>
            </w:r>
          </w:p>
        </w:tc>
        <w:tc>
          <w:tcPr>
            <w:tcW w:w="1320" w:type="dxa"/>
            <w:vAlign w:val="center"/>
            <w:hideMark/>
          </w:tcPr>
          <w:p w14:paraId="6FDEAB5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4C61073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415DDF1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4944F5C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7595035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1C2F87D6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4444A5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D3</w:t>
            </w:r>
          </w:p>
        </w:tc>
        <w:tc>
          <w:tcPr>
            <w:tcW w:w="1320" w:type="dxa"/>
            <w:vAlign w:val="center"/>
            <w:hideMark/>
          </w:tcPr>
          <w:p w14:paraId="2AE441D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11BFDB2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0848656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5C6602C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508512D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C6B6091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67AE12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D4</w:t>
            </w:r>
          </w:p>
        </w:tc>
        <w:tc>
          <w:tcPr>
            <w:tcW w:w="1320" w:type="dxa"/>
            <w:vAlign w:val="center"/>
            <w:hideMark/>
          </w:tcPr>
          <w:p w14:paraId="131C68C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43ECDC2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70C5DA8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715CF5C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164EE9C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4D0550B9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E647C6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D5</w:t>
            </w:r>
          </w:p>
        </w:tc>
        <w:tc>
          <w:tcPr>
            <w:tcW w:w="1320" w:type="dxa"/>
            <w:vAlign w:val="center"/>
            <w:hideMark/>
          </w:tcPr>
          <w:p w14:paraId="2004900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6A16EB1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0C46675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03F74A1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40E2849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E7F770F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FF6A81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D6</w:t>
            </w:r>
          </w:p>
        </w:tc>
        <w:tc>
          <w:tcPr>
            <w:tcW w:w="1320" w:type="dxa"/>
            <w:vAlign w:val="center"/>
            <w:hideMark/>
          </w:tcPr>
          <w:p w14:paraId="149A6C5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033C23F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353CC86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77E19D3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255950D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073382B8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2B077FA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D7</w:t>
            </w:r>
          </w:p>
        </w:tc>
        <w:tc>
          <w:tcPr>
            <w:tcW w:w="1320" w:type="dxa"/>
            <w:vAlign w:val="center"/>
            <w:hideMark/>
          </w:tcPr>
          <w:p w14:paraId="59B9C1D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464D9B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2A4FEA3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56D9A02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75E2571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5909B93B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E2A88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1320" w:type="dxa"/>
            <w:vAlign w:val="center"/>
            <w:hideMark/>
          </w:tcPr>
          <w:p w14:paraId="20C00D7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02D2837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6109A31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49C2EB7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55D149D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0D365DAB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513F24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D9</w:t>
            </w:r>
          </w:p>
        </w:tc>
        <w:tc>
          <w:tcPr>
            <w:tcW w:w="1320" w:type="dxa"/>
            <w:vAlign w:val="center"/>
            <w:hideMark/>
          </w:tcPr>
          <w:p w14:paraId="4941C86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7BB2365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680" w:type="dxa"/>
            <w:vAlign w:val="center"/>
            <w:hideMark/>
          </w:tcPr>
          <w:p w14:paraId="7EDB8B6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478012E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17615CE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6CD18FFD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79B428B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D10</w:t>
            </w:r>
          </w:p>
        </w:tc>
        <w:tc>
          <w:tcPr>
            <w:tcW w:w="1320" w:type="dxa"/>
            <w:vAlign w:val="center"/>
            <w:hideMark/>
          </w:tcPr>
          <w:p w14:paraId="0F8B964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7911F84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416F137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5D49808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67D4E13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32B3CA8C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E8DCAE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1320" w:type="dxa"/>
            <w:vAlign w:val="center"/>
            <w:hideMark/>
          </w:tcPr>
          <w:p w14:paraId="60ADF2A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0C420E3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5D2813E5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65900FB5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62B77296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0CE8FFB8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366E1F7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D12</w:t>
            </w:r>
          </w:p>
        </w:tc>
        <w:tc>
          <w:tcPr>
            <w:tcW w:w="1320" w:type="dxa"/>
            <w:vAlign w:val="center"/>
            <w:hideMark/>
          </w:tcPr>
          <w:p w14:paraId="39BA2AC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36086C5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7C30063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596C2F7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266507CD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7FEB7457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61A6EAD1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D13</w:t>
            </w:r>
          </w:p>
        </w:tc>
        <w:tc>
          <w:tcPr>
            <w:tcW w:w="1320" w:type="dxa"/>
            <w:vAlign w:val="center"/>
            <w:hideMark/>
          </w:tcPr>
          <w:p w14:paraId="5B8B3DDF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Overcast</w:t>
            </w:r>
          </w:p>
        </w:tc>
        <w:tc>
          <w:tcPr>
            <w:tcW w:w="1770" w:type="dxa"/>
            <w:vAlign w:val="center"/>
            <w:hideMark/>
          </w:tcPr>
          <w:p w14:paraId="07D18E1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0D441E43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09499C07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vAlign w:val="center"/>
            <w:hideMark/>
          </w:tcPr>
          <w:p w14:paraId="67F3680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4405FF" w:rsidRPr="004405FF" w14:paraId="4EC75849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06DB2199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D14</w:t>
            </w:r>
          </w:p>
        </w:tc>
        <w:tc>
          <w:tcPr>
            <w:tcW w:w="1320" w:type="dxa"/>
            <w:vAlign w:val="center"/>
            <w:hideMark/>
          </w:tcPr>
          <w:p w14:paraId="1FA4A4F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Rain</w:t>
            </w:r>
          </w:p>
        </w:tc>
        <w:tc>
          <w:tcPr>
            <w:tcW w:w="1770" w:type="dxa"/>
            <w:vAlign w:val="center"/>
            <w:hideMark/>
          </w:tcPr>
          <w:p w14:paraId="0A58EB3A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680" w:type="dxa"/>
            <w:vAlign w:val="center"/>
            <w:hideMark/>
          </w:tcPr>
          <w:p w14:paraId="1044C79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90" w:type="dxa"/>
            <w:vAlign w:val="center"/>
            <w:hideMark/>
          </w:tcPr>
          <w:p w14:paraId="39A9DC8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447EC7E4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4405FF" w:rsidRPr="004405FF" w14:paraId="426D0976" w14:textId="77777777" w:rsidTr="007B1770">
        <w:trPr>
          <w:tblCellSpacing w:w="15" w:type="dxa"/>
        </w:trPr>
        <w:tc>
          <w:tcPr>
            <w:tcW w:w="675" w:type="dxa"/>
            <w:vAlign w:val="center"/>
            <w:hideMark/>
          </w:tcPr>
          <w:p w14:paraId="5092B5EB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D15</w:t>
            </w:r>
          </w:p>
        </w:tc>
        <w:tc>
          <w:tcPr>
            <w:tcW w:w="1320" w:type="dxa"/>
            <w:vAlign w:val="center"/>
            <w:hideMark/>
          </w:tcPr>
          <w:p w14:paraId="2759EA90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Sunny</w:t>
            </w:r>
          </w:p>
        </w:tc>
        <w:tc>
          <w:tcPr>
            <w:tcW w:w="1770" w:type="dxa"/>
            <w:vAlign w:val="center"/>
            <w:hideMark/>
          </w:tcPr>
          <w:p w14:paraId="3F886942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680" w:type="dxa"/>
            <w:vAlign w:val="center"/>
            <w:hideMark/>
          </w:tcPr>
          <w:p w14:paraId="6F3AE5BC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590" w:type="dxa"/>
            <w:vAlign w:val="center"/>
            <w:hideMark/>
          </w:tcPr>
          <w:p w14:paraId="418C588E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vAlign w:val="center"/>
            <w:hideMark/>
          </w:tcPr>
          <w:p w14:paraId="402E11C8" w14:textId="77777777" w:rsidR="004405FF" w:rsidRPr="004405FF" w:rsidRDefault="004405FF" w:rsidP="004405FF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7313D619" w14:textId="00E90E26" w:rsidR="00F740C8" w:rsidRDefault="00F740C8"/>
    <w:p w14:paraId="6C0C7A79" w14:textId="77777777" w:rsidR="00CD492A" w:rsidRDefault="00CD492A"/>
    <w:p w14:paraId="254F2606" w14:textId="77777777" w:rsidR="00CD492A" w:rsidRDefault="00CD492A"/>
    <w:p w14:paraId="6702AAB0" w14:textId="77777777" w:rsidR="00CD492A" w:rsidRDefault="00CD492A"/>
    <w:p w14:paraId="1BB594F0" w14:textId="4965E296" w:rsidR="00CD492A" w:rsidRDefault="00CD492A">
      <w:pPr>
        <w:rPr>
          <w:b/>
          <w:bCs/>
        </w:rPr>
      </w:pPr>
      <w:r w:rsidRPr="00CD492A">
        <w:rPr>
          <w:b/>
          <w:bCs/>
        </w:rPr>
        <w:lastRenderedPageBreak/>
        <w:t>ANSWER</w:t>
      </w:r>
    </w:p>
    <w:p w14:paraId="484024FB" w14:textId="77777777" w:rsidR="001A3C06" w:rsidRDefault="001A3C06">
      <w:pPr>
        <w:rPr>
          <w:b/>
          <w:bCs/>
        </w:rPr>
      </w:pPr>
    </w:p>
    <w:p w14:paraId="29EC7F53" w14:textId="5A6A0881" w:rsidR="00CD492A" w:rsidRDefault="001A3C06">
      <w:r>
        <w:t>Entropy= -9/15 log</w:t>
      </w:r>
      <w:r w:rsidR="00025069">
        <w:t xml:space="preserve"> </w:t>
      </w:r>
      <w:r>
        <w:t>(9/15)</w:t>
      </w:r>
      <w:r w:rsidR="00BC08E9">
        <w:t>-6/15 log</w:t>
      </w:r>
      <w:r w:rsidR="00025069">
        <w:t xml:space="preserve"> </w:t>
      </w:r>
      <w:r w:rsidR="00BC08E9">
        <w:t>(6/15)</w:t>
      </w:r>
    </w:p>
    <w:p w14:paraId="2CD14F3C" w14:textId="1ED833CA" w:rsidR="00BC08E9" w:rsidRDefault="00BC08E9">
      <w:r>
        <w:tab/>
        <w:t>=</w:t>
      </w:r>
      <w:r w:rsidR="00D84CA3">
        <w:t>0.970951</w:t>
      </w:r>
    </w:p>
    <w:p w14:paraId="78726538" w14:textId="49AFD31D" w:rsidR="004D2FEB" w:rsidRDefault="004D2FEB"/>
    <w:p w14:paraId="16D60FD0" w14:textId="26AD9577" w:rsidR="004D2FEB" w:rsidRPr="005804EA" w:rsidRDefault="004D2FEB">
      <w:pPr>
        <w:rPr>
          <w:b/>
          <w:bCs/>
        </w:rPr>
      </w:pPr>
      <w:r w:rsidRPr="005804EA">
        <w:rPr>
          <w:b/>
          <w:bCs/>
        </w:rPr>
        <w:t>Attribute= Outlook</w:t>
      </w:r>
    </w:p>
    <w:p w14:paraId="326BE05E" w14:textId="13E90A09" w:rsidR="004D2FEB" w:rsidRDefault="00226581">
      <w:r>
        <w:t>Values(outlook)= {Sunny, Overcast, Rain}</w:t>
      </w:r>
    </w:p>
    <w:p w14:paraId="6E04D45E" w14:textId="192EBE17" w:rsidR="00226581" w:rsidRDefault="00226581">
      <w:r>
        <w:t xml:space="preserve"> </w:t>
      </w:r>
      <w:r w:rsidR="00B64BAD">
        <w:t>S(Sunny)= {</w:t>
      </w:r>
      <w:r w:rsidR="00456EF8">
        <w:t>2+, 4-}</w:t>
      </w:r>
    </w:p>
    <w:p w14:paraId="5F256030" w14:textId="7DB47C71" w:rsidR="00456EF8" w:rsidRDefault="00456EF8">
      <w:r>
        <w:t>Entropy(S(Sunny))</w:t>
      </w:r>
      <w:r w:rsidR="00D84CA3">
        <w:t xml:space="preserve"> </w:t>
      </w:r>
      <w:r>
        <w:t xml:space="preserve">= </w:t>
      </w:r>
      <w:r w:rsidR="00005796">
        <w:t>-2/6(log</w:t>
      </w:r>
      <w:r w:rsidR="00025069">
        <w:t xml:space="preserve"> </w:t>
      </w:r>
      <w:r w:rsidR="00005796">
        <w:t>(2/6))-4/6(log</w:t>
      </w:r>
      <w:r w:rsidR="00025069">
        <w:t xml:space="preserve"> </w:t>
      </w:r>
      <w:r w:rsidR="00005796">
        <w:t>(4/6))</w:t>
      </w:r>
      <w:r w:rsidR="00D84CA3">
        <w:t xml:space="preserve"> </w:t>
      </w:r>
      <w:r w:rsidR="00005796">
        <w:t>=</w:t>
      </w:r>
      <w:r w:rsidR="00D12053">
        <w:t>0.9</w:t>
      </w:r>
      <w:r w:rsidR="005804EA">
        <w:t>18296</w:t>
      </w:r>
    </w:p>
    <w:p w14:paraId="5C476338" w14:textId="1E7C7606" w:rsidR="00025069" w:rsidRDefault="00025069">
      <w:r>
        <w:t>S(Overcast)= {</w:t>
      </w:r>
      <w:r w:rsidR="00451337">
        <w:t>4+, 0-}</w:t>
      </w:r>
    </w:p>
    <w:p w14:paraId="53831898" w14:textId="5DB8E684" w:rsidR="00451337" w:rsidRDefault="00451337">
      <w:r>
        <w:t>Entropy (</w:t>
      </w:r>
      <w:r>
        <w:t>S(Overcast)</w:t>
      </w:r>
      <w:r>
        <w:t xml:space="preserve">) = </w:t>
      </w:r>
      <w:r w:rsidR="004A7794">
        <w:t>-4/6 log (4/6) – 0 log 0= 0.0</w:t>
      </w:r>
    </w:p>
    <w:p w14:paraId="008D1463" w14:textId="44D626CC" w:rsidR="004A7794" w:rsidRDefault="004A7794">
      <w:r>
        <w:t>S(</w:t>
      </w:r>
      <w:r w:rsidR="0093249B">
        <w:t>Rain) = {3+, 2-}</w:t>
      </w:r>
    </w:p>
    <w:p w14:paraId="6B221B6C" w14:textId="54212B1F" w:rsidR="0093249B" w:rsidRDefault="0093249B">
      <w:r>
        <w:t>Entropy (</w:t>
      </w:r>
      <w:r>
        <w:t>S(Rain)</w:t>
      </w:r>
      <w:r>
        <w:t>)</w:t>
      </w:r>
      <w:r w:rsidR="007D7E65">
        <w:t xml:space="preserve"> </w:t>
      </w:r>
      <w:r>
        <w:t xml:space="preserve">= </w:t>
      </w:r>
      <w:r w:rsidR="007D7E65">
        <w:t>-3/5 log (3/5)-2/5 log (2/5) = 0.</w:t>
      </w:r>
      <w:r w:rsidR="00382713">
        <w:t>971</w:t>
      </w:r>
    </w:p>
    <w:p w14:paraId="4B0DC93D" w14:textId="6AEE0FE2" w:rsidR="00833F4E" w:rsidRDefault="007D7E65" w:rsidP="007D7E65">
      <w:r>
        <w:t xml:space="preserve">Information Gain (S (outlook)) = </w:t>
      </w:r>
      <w:r>
        <w:t>0.970951</w:t>
      </w:r>
      <w:r>
        <w:t xml:space="preserve"> – </w:t>
      </w:r>
      <w:r w:rsidR="00382713">
        <w:t>(</w:t>
      </w:r>
      <w:r w:rsidR="004F6488">
        <w:t xml:space="preserve">6/15* 0.918296 + 4/15 * 0 + </w:t>
      </w:r>
      <w:r w:rsidR="00602E2F">
        <w:t xml:space="preserve">5/15 * </w:t>
      </w:r>
      <w:r w:rsidR="00382713">
        <w:t>0.971)</w:t>
      </w:r>
    </w:p>
    <w:p w14:paraId="2FED8BC1" w14:textId="607748F2" w:rsidR="007D7E65" w:rsidRDefault="00382713" w:rsidP="00833F4E">
      <w:pPr>
        <w:ind w:left="2160" w:firstLine="720"/>
      </w:pPr>
      <w:r>
        <w:t xml:space="preserve"> = </w:t>
      </w:r>
      <w:r w:rsidR="00D747AB">
        <w:t>0.27</w:t>
      </w:r>
      <w:r w:rsidR="00833F4E">
        <w:t>9966</w:t>
      </w:r>
    </w:p>
    <w:p w14:paraId="4DB41C8D" w14:textId="77777777" w:rsidR="00833F4E" w:rsidRPr="00833F4E" w:rsidRDefault="00833F4E" w:rsidP="00833F4E">
      <w:pPr>
        <w:rPr>
          <w:b/>
          <w:bCs/>
        </w:rPr>
      </w:pPr>
    </w:p>
    <w:p w14:paraId="5FD68CF5" w14:textId="2ED06B52" w:rsidR="00833F4E" w:rsidRDefault="00833F4E" w:rsidP="00833F4E">
      <w:pPr>
        <w:rPr>
          <w:b/>
          <w:bCs/>
        </w:rPr>
      </w:pPr>
      <w:r w:rsidRPr="00833F4E">
        <w:rPr>
          <w:b/>
          <w:bCs/>
        </w:rPr>
        <w:t>Attribute = Temperature</w:t>
      </w:r>
    </w:p>
    <w:p w14:paraId="23F08E1A" w14:textId="1C5F4ACE" w:rsidR="00833F4E" w:rsidRDefault="00833F4E" w:rsidP="00833F4E">
      <w:r w:rsidRPr="00833F4E">
        <w:t>Values</w:t>
      </w:r>
      <w:r>
        <w:t>(temperature) = {</w:t>
      </w:r>
      <w:r w:rsidR="00FA6F05">
        <w:t>Hot, Cool, Mild}</w:t>
      </w:r>
    </w:p>
    <w:p w14:paraId="4C30A303" w14:textId="2CE55FC9" w:rsidR="00FA6F05" w:rsidRDefault="00FA6F05" w:rsidP="00833F4E">
      <w:r>
        <w:t>S(Hot)=</w:t>
      </w:r>
      <w:r w:rsidR="003143F2">
        <w:t xml:space="preserve"> {2+, 3- }</w:t>
      </w:r>
    </w:p>
    <w:p w14:paraId="67A38ABC" w14:textId="411F98C1" w:rsidR="002E38EB" w:rsidRDefault="002E38EB" w:rsidP="00833F4E">
      <w:r>
        <w:t>Entropy(S(Hot))</w:t>
      </w:r>
      <w:r w:rsidR="00430C9D">
        <w:t xml:space="preserve"> </w:t>
      </w:r>
      <w:r>
        <w:t>=</w:t>
      </w:r>
      <w:r w:rsidR="00C5738C">
        <w:t xml:space="preserve"> -2/5 log (2/5) – 3/5 log</w:t>
      </w:r>
      <w:r w:rsidR="00430C9D">
        <w:t xml:space="preserve"> </w:t>
      </w:r>
      <w:r w:rsidR="00C5738C">
        <w:t>(3/5) =</w:t>
      </w:r>
      <w:r w:rsidR="00430C9D">
        <w:t xml:space="preserve"> 0.971</w:t>
      </w:r>
    </w:p>
    <w:p w14:paraId="0B0F5AE4" w14:textId="3B916547" w:rsidR="00430C9D" w:rsidRDefault="00AC38DC" w:rsidP="00833F4E">
      <w:r>
        <w:t xml:space="preserve">S(Mild)= {4+,2-} </w:t>
      </w:r>
    </w:p>
    <w:p w14:paraId="66343730" w14:textId="7A6B1EF2" w:rsidR="00AC38DC" w:rsidRDefault="00AC38DC" w:rsidP="00833F4E">
      <w:r>
        <w:t>Entropy(</w:t>
      </w:r>
      <w:r>
        <w:t>S(Mild)</w:t>
      </w:r>
      <w:r>
        <w:t>)</w:t>
      </w:r>
      <w:r w:rsidR="007B4DD5">
        <w:t xml:space="preserve"> </w:t>
      </w:r>
      <w:r>
        <w:t>=</w:t>
      </w:r>
      <w:r w:rsidR="007B4DD5">
        <w:t xml:space="preserve"> -4/6 log (4/6) – 2/6 log (2/6) =0.9183</w:t>
      </w:r>
    </w:p>
    <w:p w14:paraId="1255A31D" w14:textId="4F976F6A" w:rsidR="007B4DD5" w:rsidRDefault="007B4DD5" w:rsidP="00833F4E">
      <w:r>
        <w:t>S(Cool)= {</w:t>
      </w:r>
      <w:r w:rsidR="00F61166">
        <w:t>3+,1-}</w:t>
      </w:r>
    </w:p>
    <w:p w14:paraId="55F227FE" w14:textId="1BF37ED5" w:rsidR="00F61166" w:rsidRDefault="00F61166" w:rsidP="00833F4E">
      <w:r>
        <w:t>Entropy(</w:t>
      </w:r>
      <w:r>
        <w:t>S(Cool)</w:t>
      </w:r>
      <w:r>
        <w:t>)</w:t>
      </w:r>
      <w:r w:rsidR="00030423">
        <w:t xml:space="preserve"> </w:t>
      </w:r>
      <w:r>
        <w:t xml:space="preserve">= -3/4 log (3/4) – 1/4 log (1/4) </w:t>
      </w:r>
      <w:r w:rsidR="00030423">
        <w:t>= 0.8113</w:t>
      </w:r>
    </w:p>
    <w:p w14:paraId="0C1BA772" w14:textId="747E869A" w:rsidR="00030423" w:rsidRDefault="00030423" w:rsidP="00833F4E">
      <w:r>
        <w:t>Information Gain (S(Temperature)) = 0.</w:t>
      </w:r>
      <w:r w:rsidR="00D519CF">
        <w:t xml:space="preserve">970951- {5/15 * 0.971 + </w:t>
      </w:r>
      <w:r w:rsidR="00C430C1">
        <w:t>6/15 * 0.9183 + 4/15 * 0.8113}</w:t>
      </w:r>
    </w:p>
    <w:p w14:paraId="0B7ECDB6" w14:textId="0B9629DE" w:rsidR="00C430C1" w:rsidRDefault="00C430C1" w:rsidP="00833F4E">
      <w:r>
        <w:tab/>
      </w:r>
      <w:r>
        <w:tab/>
      </w:r>
      <w:r>
        <w:tab/>
      </w:r>
      <w:r>
        <w:tab/>
        <w:t xml:space="preserve">             = </w:t>
      </w:r>
      <w:r w:rsidR="00261AD5">
        <w:t>0.063</w:t>
      </w:r>
      <w:r w:rsidR="00C21C4D">
        <w:t>62</w:t>
      </w:r>
    </w:p>
    <w:p w14:paraId="42B24CA0" w14:textId="20C0690B" w:rsidR="00C21C4D" w:rsidRDefault="00C21C4D" w:rsidP="00C21C4D">
      <w:pPr>
        <w:rPr>
          <w:b/>
          <w:bCs/>
        </w:rPr>
      </w:pPr>
      <w:r w:rsidRPr="00833F4E">
        <w:rPr>
          <w:b/>
          <w:bCs/>
        </w:rPr>
        <w:lastRenderedPageBreak/>
        <w:t xml:space="preserve">Attribute = </w:t>
      </w:r>
      <w:r w:rsidR="00883B7F">
        <w:rPr>
          <w:b/>
          <w:bCs/>
        </w:rPr>
        <w:t>Humidity</w:t>
      </w:r>
    </w:p>
    <w:p w14:paraId="30168C1C" w14:textId="43CE7BB8" w:rsidR="00883B7F" w:rsidRDefault="00883B7F" w:rsidP="00C21C4D">
      <w:r>
        <w:t>Values (humidity) = {</w:t>
      </w:r>
      <w:r w:rsidR="00F857D4">
        <w:t>High, Normal}</w:t>
      </w:r>
    </w:p>
    <w:p w14:paraId="6AF443F1" w14:textId="642009CE" w:rsidR="00F857D4" w:rsidRDefault="00F857D4" w:rsidP="00C21C4D">
      <w:r>
        <w:t>S(high) =</w:t>
      </w:r>
      <w:r w:rsidR="00F94FA5">
        <w:t xml:space="preserve"> {3+,4-} </w:t>
      </w:r>
    </w:p>
    <w:p w14:paraId="7ABDF877" w14:textId="2FF56945" w:rsidR="00F857D4" w:rsidRDefault="00F94FA5" w:rsidP="00C21C4D">
      <w:r>
        <w:t>Entropy(</w:t>
      </w:r>
      <w:r>
        <w:t>S(high)</w:t>
      </w:r>
      <w:r>
        <w:t>)</w:t>
      </w:r>
      <w:r w:rsidR="006932BB">
        <w:t xml:space="preserve"> </w:t>
      </w:r>
      <w:r>
        <w:t>= -3/7 log</w:t>
      </w:r>
      <w:r w:rsidR="006932BB">
        <w:t xml:space="preserve"> </w:t>
      </w:r>
      <w:r>
        <w:t>(3/7) -4/7 log (4/7) =</w:t>
      </w:r>
      <w:r w:rsidR="006932BB">
        <w:t xml:space="preserve"> 0.9852</w:t>
      </w:r>
    </w:p>
    <w:p w14:paraId="6E0692E5" w14:textId="573BDC88" w:rsidR="006932BB" w:rsidRDefault="006932BB" w:rsidP="00C21C4D">
      <w:r>
        <w:t xml:space="preserve"> S(Normal) = {</w:t>
      </w:r>
      <w:r w:rsidR="00532405">
        <w:t>6+,2-}</w:t>
      </w:r>
    </w:p>
    <w:p w14:paraId="3A1C9920" w14:textId="53EC76F8" w:rsidR="00532405" w:rsidRDefault="00532405" w:rsidP="00C21C4D">
      <w:r>
        <w:t>Entropy(</w:t>
      </w:r>
      <w:r>
        <w:t>S(Normal)</w:t>
      </w:r>
      <w:r>
        <w:t xml:space="preserve">) = -6/8 log (6/8) – 2/8 </w:t>
      </w:r>
      <w:r w:rsidR="00CA40B3">
        <w:t xml:space="preserve">log (2/8) = </w:t>
      </w:r>
      <w:r w:rsidR="004503A6">
        <w:t>0.8112</w:t>
      </w:r>
      <w:r w:rsidR="00286768">
        <w:t>784</w:t>
      </w:r>
    </w:p>
    <w:p w14:paraId="6E1AF6E3" w14:textId="49983810" w:rsidR="00286768" w:rsidRDefault="00286768" w:rsidP="00C21C4D">
      <w:r>
        <w:t>Information Gain (Humidity) = 0.970951 – {</w:t>
      </w:r>
      <w:r w:rsidR="00FE26CF">
        <w:t xml:space="preserve">7/15 * 0.9852 </w:t>
      </w:r>
      <w:r w:rsidR="004746A4">
        <w:t xml:space="preserve">+ </w:t>
      </w:r>
      <w:r w:rsidR="00FE26CF">
        <w:t xml:space="preserve">8/15 * 0.8112784} = </w:t>
      </w:r>
      <w:r w:rsidR="00F0449E">
        <w:t>0.0785</w:t>
      </w:r>
    </w:p>
    <w:p w14:paraId="254D2EB0" w14:textId="77777777" w:rsidR="00F0449E" w:rsidRDefault="00F0449E" w:rsidP="00C21C4D"/>
    <w:p w14:paraId="5C67B0E7" w14:textId="2A4768CF" w:rsidR="00F0449E" w:rsidRDefault="00F0449E" w:rsidP="00C21C4D">
      <w:pPr>
        <w:rPr>
          <w:b/>
          <w:bCs/>
        </w:rPr>
      </w:pPr>
      <w:r w:rsidRPr="00F0449E">
        <w:rPr>
          <w:b/>
          <w:bCs/>
        </w:rPr>
        <w:t>Attribute = Wind</w:t>
      </w:r>
    </w:p>
    <w:p w14:paraId="7B2847E2" w14:textId="5C740833" w:rsidR="00F0449E" w:rsidRDefault="00F0449E" w:rsidP="00C21C4D">
      <w:r>
        <w:t xml:space="preserve">Values (Wind) = </w:t>
      </w:r>
      <w:r w:rsidR="00C307F5">
        <w:t>{Weak, Strong}</w:t>
      </w:r>
    </w:p>
    <w:p w14:paraId="354E754E" w14:textId="11CC9187" w:rsidR="00C307F5" w:rsidRDefault="00C307F5" w:rsidP="00C21C4D">
      <w:r>
        <w:t>S(Strong) = {3+,4-}</w:t>
      </w:r>
    </w:p>
    <w:p w14:paraId="07A61F8C" w14:textId="3BCE7438" w:rsidR="00C307F5" w:rsidRDefault="00A769FC" w:rsidP="00C21C4D">
      <w:r>
        <w:t>E(S(Strong)) = -3/7 log (3/7) – 4/7 log (4/7)</w:t>
      </w:r>
      <w:r w:rsidR="00BD3CF6">
        <w:t xml:space="preserve"> = </w:t>
      </w:r>
      <w:r w:rsidR="000A2F9F">
        <w:t>0.9852</w:t>
      </w:r>
    </w:p>
    <w:p w14:paraId="051B7DFE" w14:textId="2FA8EFAE" w:rsidR="000A2F9F" w:rsidRDefault="000A2F9F" w:rsidP="00C21C4D">
      <w:r>
        <w:t>S(Weak) = {6+, 2-}</w:t>
      </w:r>
    </w:p>
    <w:p w14:paraId="332A1366" w14:textId="31FBE9F0" w:rsidR="000A2F9F" w:rsidRDefault="000A2F9F" w:rsidP="00C21C4D">
      <w:r>
        <w:t>E(S(Weak)) = -6/8 log (6/8) – 2/8 log (2/8) = 0.8113</w:t>
      </w:r>
    </w:p>
    <w:p w14:paraId="4706DA6D" w14:textId="645ECA71" w:rsidR="00DA6E95" w:rsidRDefault="00DA6E95" w:rsidP="00C21C4D">
      <w:r>
        <w:t xml:space="preserve">Information Gain (wind) = 0.970951 – </w:t>
      </w:r>
      <w:r w:rsidR="008E7734">
        <w:t xml:space="preserve">(7/15 * 0.9852 + 8/15 * 0.8113) = </w:t>
      </w:r>
      <w:r w:rsidR="00F925A3">
        <w:t>0.0785</w:t>
      </w:r>
    </w:p>
    <w:p w14:paraId="49103E82" w14:textId="32C30BAC" w:rsidR="005F4E07" w:rsidRDefault="00005E5C" w:rsidP="00C21C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38EFC" wp14:editId="0E7CCBA9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7479576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FE345" w14:textId="799FC9F4" w:rsidR="00005E5C" w:rsidRPr="00005E5C" w:rsidRDefault="00005E5C" w:rsidP="00005E5C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38EFC" id="Oval 3" o:spid="_x0000_s1026" style="position:absolute;margin-left:144.3pt;margin-top:14.85pt;width:92.7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55FE345" w14:textId="799FC9F4" w:rsidR="00005E5C" w:rsidRPr="00005E5C" w:rsidRDefault="00005E5C" w:rsidP="00005E5C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60042C12" w14:textId="6BEDA95D" w:rsidR="005F4E07" w:rsidRDefault="002D6859" w:rsidP="00C21C4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BA8B6C" wp14:editId="74DE9AB8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33262511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7D5D" id="Straight Connector 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5E5C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4D79EE4D" wp14:editId="1787578A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17877336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89810" id="Straight Connector 6" o:spid="_x0000_s1026" style="position:absolute;z-index:25152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005E5C"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630FCC99" wp14:editId="12D112AB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149849383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F3A2C" id="Straight Connector 4" o:spid="_x0000_s1026" style="position:absolute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F725FBF" w14:textId="00E54883" w:rsidR="002D6859" w:rsidRDefault="002D6859" w:rsidP="002D685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(2+,4</w:t>
      </w:r>
      <w:r w:rsid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A00B40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</w:t>
      </w:r>
      <w:r w:rsid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04DD42B5" w14:textId="72D0BB69" w:rsidR="002D6859" w:rsidRPr="007347BD" w:rsidRDefault="00A00B40" w:rsidP="002D6859">
      <w:pPr>
        <w:rPr>
          <w:color w:val="000000" w:themeColor="text1"/>
          <w:lang w:val="en-IN"/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29338" wp14:editId="760CD04D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34490305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318C04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D6859">
        <w:rPr>
          <w:color w:val="000000" w:themeColor="text1"/>
          <w:lang w:val="en-IN"/>
        </w:rPr>
        <w:t xml:space="preserve"> </w:t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="002D6859"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Overc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D685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4+,0-)</w:t>
      </w:r>
    </w:p>
    <w:p w14:paraId="4CCDDE25" w14:textId="68FFD15F" w:rsidR="002D6859" w:rsidRDefault="00A00B40" w:rsidP="002D685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1018DB" wp14:editId="418E0417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39916323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89F25" w14:textId="07C8F313" w:rsidR="00A00B40" w:rsidRPr="00A00B40" w:rsidRDefault="00A00B40" w:rsidP="00A00B40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1018D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7" type="#_x0000_t116" style="position:absolute;margin-left:167.4pt;margin-top:17.1pt;width:48.6pt;height:30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4xWQIAABA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EC89F25" w14:textId="07C8F313" w:rsidR="00A00B40" w:rsidRPr="00A00B40" w:rsidRDefault="00A00B40" w:rsidP="00A00B40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352DB10" w14:textId="38A09E14" w:rsidR="00F925A3" w:rsidRDefault="00F925A3" w:rsidP="00C21C4D"/>
    <w:p w14:paraId="147ED9F8" w14:textId="77777777" w:rsidR="00A00B40" w:rsidRDefault="00A00B40" w:rsidP="00C21C4D"/>
    <w:p w14:paraId="30689D4E" w14:textId="77777777" w:rsidR="00F0320C" w:rsidRDefault="00F0320C" w:rsidP="00C21C4D"/>
    <w:p w14:paraId="7452E762" w14:textId="77777777" w:rsidR="00F0320C" w:rsidRDefault="00F0320C" w:rsidP="00C21C4D"/>
    <w:p w14:paraId="73C817B7" w14:textId="77777777" w:rsidR="00F0320C" w:rsidRDefault="00F0320C" w:rsidP="00C21C4D"/>
    <w:p w14:paraId="43CAECB2" w14:textId="77777777" w:rsidR="00F0320C" w:rsidRDefault="00F0320C" w:rsidP="00C21C4D"/>
    <w:p w14:paraId="06CA4900" w14:textId="60787568" w:rsidR="00A00B40" w:rsidRPr="007B1770" w:rsidRDefault="00C238C2" w:rsidP="00C21C4D">
      <w:pPr>
        <w:rPr>
          <w:b/>
          <w:bCs/>
        </w:rPr>
      </w:pPr>
      <w:r w:rsidRPr="007B1770">
        <w:rPr>
          <w:b/>
          <w:bCs/>
        </w:rPr>
        <w:lastRenderedPageBreak/>
        <w:t>Dataset (Sunny)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648"/>
        <w:gridCol w:w="1437"/>
        <w:gridCol w:w="357"/>
        <w:gridCol w:w="1623"/>
        <w:gridCol w:w="155"/>
        <w:gridCol w:w="450"/>
        <w:gridCol w:w="1386"/>
        <w:gridCol w:w="1324"/>
        <w:gridCol w:w="836"/>
      </w:tblGrid>
      <w:tr w:rsidR="00F0320C" w:rsidRPr="004405FF" w14:paraId="44837BEB" w14:textId="77777777" w:rsidTr="00317FAD">
        <w:trPr>
          <w:gridAfter w:val="1"/>
          <w:wAfter w:w="791" w:type="dxa"/>
          <w:tblHeader/>
          <w:tblCellSpacing w:w="15" w:type="dxa"/>
        </w:trPr>
        <w:tc>
          <w:tcPr>
            <w:tcW w:w="1395" w:type="dxa"/>
            <w:vAlign w:val="center"/>
            <w:hideMark/>
          </w:tcPr>
          <w:p w14:paraId="204876A7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2055" w:type="dxa"/>
            <w:gridSpan w:val="2"/>
            <w:vAlign w:val="center"/>
            <w:hideMark/>
          </w:tcPr>
          <w:p w14:paraId="746289BB" w14:textId="15D05F14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  <w:r>
              <w:rPr>
                <w:b/>
                <w:bCs/>
                <w:lang w:val="en-IN"/>
              </w:rPr>
              <w:t xml:space="preserve">     </w:t>
            </w:r>
          </w:p>
        </w:tc>
        <w:tc>
          <w:tcPr>
            <w:tcW w:w="1950" w:type="dxa"/>
            <w:gridSpan w:val="2"/>
            <w:vAlign w:val="center"/>
            <w:hideMark/>
          </w:tcPr>
          <w:p w14:paraId="034AB94F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575" w:type="dxa"/>
            <w:gridSpan w:val="2"/>
            <w:vAlign w:val="center"/>
            <w:hideMark/>
          </w:tcPr>
          <w:p w14:paraId="64B3AE3D" w14:textId="77777777" w:rsidR="00F0320C" w:rsidRPr="004405FF" w:rsidRDefault="00F0320C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80" w:type="dxa"/>
            <w:gridSpan w:val="2"/>
            <w:vAlign w:val="center"/>
            <w:hideMark/>
          </w:tcPr>
          <w:p w14:paraId="5C305040" w14:textId="35F9E9C5" w:rsidR="00F0320C" w:rsidRPr="004405FF" w:rsidRDefault="00317FAD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</w:t>
            </w:r>
            <w:r w:rsidR="00F0320C">
              <w:rPr>
                <w:b/>
                <w:bCs/>
                <w:lang w:val="en-IN"/>
              </w:rPr>
              <w:t xml:space="preserve"> </w:t>
            </w:r>
            <w:r w:rsidR="00F0320C" w:rsidRPr="004405FF">
              <w:rPr>
                <w:b/>
                <w:bCs/>
                <w:lang w:val="en-IN"/>
              </w:rPr>
              <w:t>Play</w:t>
            </w:r>
            <w:r w:rsidR="00F0320C">
              <w:rPr>
                <w:b/>
                <w:bCs/>
                <w:lang w:val="en-IN"/>
              </w:rPr>
              <w:t xml:space="preserve"> </w:t>
            </w:r>
            <w:r w:rsidR="00F0320C" w:rsidRPr="004405FF">
              <w:rPr>
                <w:b/>
                <w:bCs/>
                <w:lang w:val="en-IN"/>
              </w:rPr>
              <w:t>Tennis</w:t>
            </w:r>
          </w:p>
        </w:tc>
      </w:tr>
      <w:tr w:rsidR="00F0320C" w:rsidRPr="004405FF" w14:paraId="367F9413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B7CBB83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</w:t>
            </w:r>
          </w:p>
        </w:tc>
        <w:tc>
          <w:tcPr>
            <w:tcW w:w="618" w:type="dxa"/>
            <w:vAlign w:val="center"/>
            <w:hideMark/>
          </w:tcPr>
          <w:p w14:paraId="3B325706" w14:textId="6BFD7B2A" w:rsidR="00F0320C" w:rsidRPr="004405FF" w:rsidRDefault="00F0320C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15415122" w14:textId="0E2DD600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05D23190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6BC41B3B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5D558FEE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F0320C" w:rsidRPr="004405FF" w14:paraId="3B391C32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76064FB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D2</w:t>
            </w:r>
          </w:p>
        </w:tc>
        <w:tc>
          <w:tcPr>
            <w:tcW w:w="618" w:type="dxa"/>
            <w:vAlign w:val="center"/>
            <w:hideMark/>
          </w:tcPr>
          <w:p w14:paraId="280EE759" w14:textId="4E2B36CF" w:rsidR="00F0320C" w:rsidRPr="004405FF" w:rsidRDefault="00F0320C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5ECE05F7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20C7BD42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29B44F5D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05557A15" w14:textId="77777777" w:rsidR="00F0320C" w:rsidRPr="004405FF" w:rsidRDefault="00F0320C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317FAD" w:rsidRPr="004405FF" w14:paraId="48AD070B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4FE85163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618" w:type="dxa"/>
            <w:vAlign w:val="center"/>
            <w:hideMark/>
          </w:tcPr>
          <w:p w14:paraId="1E872FC3" w14:textId="1D5DAC85" w:rsidR="00317FAD" w:rsidRPr="004405FF" w:rsidRDefault="00317FAD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43401BCA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0D76E6F5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2586FEED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46EE8D3C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317FAD" w:rsidRPr="004405FF" w14:paraId="1CF4215D" w14:textId="77777777" w:rsidTr="00317FAD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0F41F71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D9</w:t>
            </w:r>
          </w:p>
        </w:tc>
        <w:tc>
          <w:tcPr>
            <w:tcW w:w="618" w:type="dxa"/>
            <w:vAlign w:val="center"/>
            <w:hideMark/>
          </w:tcPr>
          <w:p w14:paraId="206701DA" w14:textId="39068482" w:rsidR="00317FAD" w:rsidRPr="004405FF" w:rsidRDefault="00317FAD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2ABECCD5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74C4C98A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3C749BE2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Weak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608D048B" w14:textId="77777777" w:rsidR="00317FAD" w:rsidRPr="004405FF" w:rsidRDefault="00317FAD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9B5E2A" w:rsidRPr="004405FF" w14:paraId="02CC3485" w14:textId="77777777" w:rsidTr="009B5E2A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370CF76E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618" w:type="dxa"/>
            <w:vAlign w:val="center"/>
            <w:hideMark/>
          </w:tcPr>
          <w:p w14:paraId="077D136D" w14:textId="313F8E3D" w:rsidR="009B5E2A" w:rsidRPr="004405FF" w:rsidRDefault="009B5E2A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645EF59E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2A019101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1924AEB4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2F4EF2FA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9B5E2A" w:rsidRPr="004405FF" w14:paraId="11257CAB" w14:textId="77777777" w:rsidTr="009B5E2A">
        <w:trPr>
          <w:tblCellSpacing w:w="15" w:type="dxa"/>
        </w:trPr>
        <w:tc>
          <w:tcPr>
            <w:tcW w:w="1395" w:type="dxa"/>
            <w:vAlign w:val="center"/>
            <w:hideMark/>
          </w:tcPr>
          <w:p w14:paraId="5A59A481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D15</w:t>
            </w:r>
          </w:p>
        </w:tc>
        <w:tc>
          <w:tcPr>
            <w:tcW w:w="618" w:type="dxa"/>
            <w:vAlign w:val="center"/>
            <w:hideMark/>
          </w:tcPr>
          <w:p w14:paraId="3C08C9E5" w14:textId="5F6383C6" w:rsidR="009B5E2A" w:rsidRPr="004405FF" w:rsidRDefault="009B5E2A" w:rsidP="00F02D80">
            <w:pPr>
              <w:rPr>
                <w:lang w:val="en-IN"/>
              </w:rPr>
            </w:pPr>
          </w:p>
        </w:tc>
        <w:tc>
          <w:tcPr>
            <w:tcW w:w="1764" w:type="dxa"/>
            <w:gridSpan w:val="2"/>
            <w:vAlign w:val="center"/>
            <w:hideMark/>
          </w:tcPr>
          <w:p w14:paraId="383638A6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Hot</w:t>
            </w:r>
          </w:p>
        </w:tc>
        <w:tc>
          <w:tcPr>
            <w:tcW w:w="1748" w:type="dxa"/>
            <w:gridSpan w:val="2"/>
            <w:vAlign w:val="center"/>
            <w:hideMark/>
          </w:tcPr>
          <w:p w14:paraId="132805B5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806" w:type="dxa"/>
            <w:gridSpan w:val="2"/>
            <w:vAlign w:val="center"/>
            <w:hideMark/>
          </w:tcPr>
          <w:p w14:paraId="016FBC96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115" w:type="dxa"/>
            <w:gridSpan w:val="2"/>
            <w:vAlign w:val="center"/>
            <w:hideMark/>
          </w:tcPr>
          <w:p w14:paraId="36A27313" w14:textId="77777777" w:rsidR="009B5E2A" w:rsidRPr="004405FF" w:rsidRDefault="009B5E2A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76A12D01" w14:textId="77777777" w:rsidR="00F0320C" w:rsidRDefault="00F0320C" w:rsidP="00C21C4D">
      <w:pPr>
        <w:rPr>
          <w:b/>
          <w:bCs/>
        </w:rPr>
      </w:pPr>
    </w:p>
    <w:p w14:paraId="1C4B0469" w14:textId="6C2C28BC" w:rsidR="00D067E1" w:rsidRDefault="00D067E1" w:rsidP="00C21C4D">
      <w:r w:rsidRPr="00D067E1">
        <w:t>Entropy</w:t>
      </w:r>
      <w:r>
        <w:t>(</w:t>
      </w:r>
      <w:r w:rsidR="00013963">
        <w:t xml:space="preserve">D(Sunny)) </w:t>
      </w:r>
      <w:r w:rsidR="00705189">
        <w:t xml:space="preserve">= -2/6 log (2/6) – 4/6 log (4/6) = </w:t>
      </w:r>
      <w:r w:rsidR="00C42538">
        <w:t>0.918</w:t>
      </w:r>
      <w:r w:rsidR="00ED2C5B">
        <w:t>3</w:t>
      </w:r>
    </w:p>
    <w:p w14:paraId="1DF2159A" w14:textId="2F97E159" w:rsidR="004117C6" w:rsidRPr="004117C6" w:rsidRDefault="004117C6" w:rsidP="00C21C4D">
      <w:pPr>
        <w:rPr>
          <w:b/>
          <w:bCs/>
        </w:rPr>
      </w:pPr>
      <w:r w:rsidRPr="004117C6">
        <w:rPr>
          <w:b/>
          <w:bCs/>
        </w:rPr>
        <w:t>Attribute= Temperature</w:t>
      </w:r>
    </w:p>
    <w:p w14:paraId="72104F70" w14:textId="3FAAA392" w:rsidR="00ED2C5B" w:rsidRDefault="00DB20F5" w:rsidP="00C21C4D">
      <w:r>
        <w:t>D</w:t>
      </w:r>
      <w:r w:rsidR="00ED2C5B">
        <w:t>(Hot) = {</w:t>
      </w:r>
      <w:r w:rsidR="002545AF">
        <w:t xml:space="preserve">0+,3-} </w:t>
      </w:r>
    </w:p>
    <w:p w14:paraId="40728059" w14:textId="28CE117F" w:rsidR="002545AF" w:rsidRDefault="002545AF" w:rsidP="00C21C4D">
      <w:r>
        <w:t>Entropy(</w:t>
      </w:r>
      <w:r>
        <w:t>S(Hot)</w:t>
      </w:r>
      <w:r>
        <w:t>) =0.0</w:t>
      </w:r>
    </w:p>
    <w:p w14:paraId="347C19A7" w14:textId="334E8FB0" w:rsidR="00C01391" w:rsidRDefault="00DB20F5" w:rsidP="00C21C4D">
      <w:r>
        <w:t>D</w:t>
      </w:r>
      <w:r w:rsidR="00C01391">
        <w:t>(Mild)= {1+,1-}</w:t>
      </w:r>
    </w:p>
    <w:p w14:paraId="32365B99" w14:textId="3FD56CD1" w:rsidR="00C01391" w:rsidRDefault="00C01391" w:rsidP="00C21C4D">
      <w:r>
        <w:t>Entropy(S(Mild))</w:t>
      </w:r>
      <w:r w:rsidR="00B86238">
        <w:t xml:space="preserve"> </w:t>
      </w:r>
      <w:r>
        <w:t>= 1.0</w:t>
      </w:r>
    </w:p>
    <w:p w14:paraId="4E020390" w14:textId="40B2078A" w:rsidR="00B86238" w:rsidRDefault="00DB20F5" w:rsidP="00C21C4D">
      <w:r>
        <w:t>D</w:t>
      </w:r>
      <w:r w:rsidR="00B86238">
        <w:t>(cool) = {</w:t>
      </w:r>
      <w:r w:rsidR="00D031D7">
        <w:t>1+,0-}</w:t>
      </w:r>
    </w:p>
    <w:p w14:paraId="60046E27" w14:textId="7D143521" w:rsidR="00D031D7" w:rsidRDefault="00D031D7" w:rsidP="00C21C4D">
      <w:r>
        <w:t>Entropy(S(cool)) =0.0</w:t>
      </w:r>
    </w:p>
    <w:p w14:paraId="436A3FBC" w14:textId="70ACDE2F" w:rsidR="00D031D7" w:rsidRDefault="00D031D7" w:rsidP="00C21C4D">
      <w:r>
        <w:t xml:space="preserve">Information Gain </w:t>
      </w:r>
      <w:r w:rsidR="00476034">
        <w:t>(Temperature) = 0.9183</w:t>
      </w:r>
      <w:r w:rsidR="00F3124C">
        <w:t>-</w:t>
      </w:r>
      <w:r w:rsidR="004117C6">
        <w:t xml:space="preserve"> </w:t>
      </w:r>
      <w:r w:rsidR="00F3124C">
        <w:t xml:space="preserve">(3/6* 0 + 2/6*1 +1/6 *0) = </w:t>
      </w:r>
      <w:r w:rsidR="004117C6">
        <w:t>0.585</w:t>
      </w:r>
    </w:p>
    <w:p w14:paraId="531E5638" w14:textId="759A5E02" w:rsidR="004117C6" w:rsidRDefault="004117C6" w:rsidP="004117C6">
      <w:pPr>
        <w:rPr>
          <w:b/>
          <w:bCs/>
        </w:rPr>
      </w:pPr>
      <w:r w:rsidRPr="004117C6">
        <w:rPr>
          <w:b/>
          <w:bCs/>
        </w:rPr>
        <w:t>Attribute=</w:t>
      </w:r>
      <w:r>
        <w:rPr>
          <w:b/>
          <w:bCs/>
        </w:rPr>
        <w:t xml:space="preserve"> Humidity</w:t>
      </w:r>
    </w:p>
    <w:p w14:paraId="54E768A9" w14:textId="557C0690" w:rsidR="004117C6" w:rsidRDefault="00BD7EB3" w:rsidP="004117C6">
      <w:r>
        <w:t xml:space="preserve">D(High) </w:t>
      </w:r>
      <w:r w:rsidR="00DB20F5">
        <w:t>= {0+,3-)</w:t>
      </w:r>
    </w:p>
    <w:p w14:paraId="78C9EF19" w14:textId="298BD6FC" w:rsidR="00BD7EB3" w:rsidRDefault="00BD7EB3" w:rsidP="004117C6">
      <w:r>
        <w:t>Entropy(</w:t>
      </w:r>
      <w:r>
        <w:t>D(High)</w:t>
      </w:r>
      <w:r>
        <w:t>) =0.0</w:t>
      </w:r>
    </w:p>
    <w:p w14:paraId="2DCCBFE8" w14:textId="408214FA" w:rsidR="00BD7EB3" w:rsidRDefault="002A3532" w:rsidP="004117C6">
      <w:r>
        <w:t xml:space="preserve">D(Normal) </w:t>
      </w:r>
      <w:r>
        <w:t>= {2+, 1-}</w:t>
      </w:r>
    </w:p>
    <w:p w14:paraId="62C943B8" w14:textId="77777777" w:rsidR="003111D2" w:rsidRDefault="002A3532" w:rsidP="004117C6">
      <w:r>
        <w:t>Entropy(</w:t>
      </w:r>
      <w:r w:rsidR="00B242E6">
        <w:t>D(Normal)</w:t>
      </w:r>
      <w:r w:rsidR="00B242E6">
        <w:t xml:space="preserve">) = </w:t>
      </w:r>
      <w:r w:rsidR="00DC7E42">
        <w:t>-2/3</w:t>
      </w:r>
      <w:r w:rsidR="00575C65">
        <w:t xml:space="preserve"> log (2/3) – 1/3 log (1/3) = </w:t>
      </w:r>
      <w:r w:rsidR="006A2610">
        <w:t>0.9183</w:t>
      </w:r>
    </w:p>
    <w:p w14:paraId="79F473F7" w14:textId="3DE579F4" w:rsidR="002A3532" w:rsidRPr="004117C6" w:rsidRDefault="003111D2" w:rsidP="004117C6">
      <w:r>
        <w:t>Information Gain (Humidity) = 0.9183</w:t>
      </w:r>
      <w:r w:rsidR="00116CBD">
        <w:t xml:space="preserve"> – {3/6*0 +3/6 * 0.9183} = </w:t>
      </w:r>
      <w:r w:rsidR="006A16E8">
        <w:t>0.459</w:t>
      </w:r>
      <w:r w:rsidR="00575C65">
        <w:t xml:space="preserve"> </w:t>
      </w:r>
    </w:p>
    <w:p w14:paraId="21858671" w14:textId="5A518163" w:rsidR="004117C6" w:rsidRDefault="004117C6" w:rsidP="00C21C4D">
      <w:pPr>
        <w:rPr>
          <w:b/>
          <w:bCs/>
        </w:rPr>
      </w:pPr>
    </w:p>
    <w:p w14:paraId="5952CE26" w14:textId="4F4A3015" w:rsidR="00986E3B" w:rsidRDefault="00986E3B" w:rsidP="00C21C4D">
      <w:pPr>
        <w:rPr>
          <w:b/>
          <w:bCs/>
        </w:rPr>
      </w:pPr>
      <w:r>
        <w:rPr>
          <w:b/>
          <w:bCs/>
        </w:rPr>
        <w:lastRenderedPageBreak/>
        <w:t>Attribute = Wind</w:t>
      </w:r>
    </w:p>
    <w:p w14:paraId="2A075745" w14:textId="53B123EA" w:rsidR="00986E3B" w:rsidRDefault="005F2B5F" w:rsidP="00C21C4D">
      <w:r>
        <w:t xml:space="preserve">D(Strong) </w:t>
      </w:r>
      <w:r w:rsidR="002D1296">
        <w:t>= {1+,2-}</w:t>
      </w:r>
    </w:p>
    <w:p w14:paraId="66F6ACA0" w14:textId="7E1BFB42" w:rsidR="002D1296" w:rsidRDefault="005F2B5F" w:rsidP="00C21C4D">
      <w:r>
        <w:t>Entropy(</w:t>
      </w:r>
      <w:r>
        <w:t>D(Strong)</w:t>
      </w:r>
      <w:r>
        <w:t>) = -1/3</w:t>
      </w:r>
      <w:r w:rsidR="009B6FEF">
        <w:t xml:space="preserve"> log (1/3) – 2/3 log (2/3) =</w:t>
      </w:r>
      <w:r w:rsidR="00F10F63">
        <w:t xml:space="preserve"> 0.9183</w:t>
      </w:r>
    </w:p>
    <w:p w14:paraId="495B5F45" w14:textId="7EF79EFE" w:rsidR="00F10F63" w:rsidRDefault="00F10F63" w:rsidP="00C21C4D">
      <w:r>
        <w:t>D(weak) = {</w:t>
      </w:r>
      <w:r w:rsidR="00747B30">
        <w:t>1+,2-}</w:t>
      </w:r>
    </w:p>
    <w:p w14:paraId="7228A322" w14:textId="33BEAF4B" w:rsidR="00747B30" w:rsidRDefault="00747B30" w:rsidP="00C21C4D">
      <w:r>
        <w:t>Entropy(</w:t>
      </w:r>
      <w:r>
        <w:t>D(weak)</w:t>
      </w:r>
      <w:r>
        <w:t>) =-1/3 log (1/3) -2/3 log (2/3) =0.9183</w:t>
      </w:r>
    </w:p>
    <w:p w14:paraId="751B4F50" w14:textId="339882FF" w:rsidR="00747B30" w:rsidRDefault="00747B30" w:rsidP="00C21C4D">
      <w:r>
        <w:t xml:space="preserve">Information Gain (Wind) = </w:t>
      </w:r>
      <w:r w:rsidR="00E05490">
        <w:t xml:space="preserve">0.9183 – (3/6*0.9183+3/6*0.9183) = </w:t>
      </w:r>
      <w:r w:rsidR="00065B65">
        <w:t>0.0</w:t>
      </w:r>
    </w:p>
    <w:p w14:paraId="5DE6CEC9" w14:textId="77777777" w:rsidR="00F95749" w:rsidRDefault="00F95749" w:rsidP="00C21C4D"/>
    <w:p w14:paraId="7C91094A" w14:textId="77777777" w:rsidR="00F95749" w:rsidRDefault="00F95749" w:rsidP="00F95749"/>
    <w:p w14:paraId="631E5A0F" w14:textId="6AD6410A" w:rsidR="00F95749" w:rsidRDefault="00F95749" w:rsidP="00F95749">
      <w:r>
        <w:rPr>
          <w:noProof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00314871" wp14:editId="2E2C7E6C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38152870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E2DB2" w14:textId="77777777" w:rsidR="00F95749" w:rsidRPr="00005E5C" w:rsidRDefault="00F95749" w:rsidP="00F95749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14871" id="_x0000_s1028" style="position:absolute;margin-left:144.3pt;margin-top:14.85pt;width:92.7pt;height:33.3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DC5+S5RAgAABQ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36E2DB2" w14:textId="77777777" w:rsidR="00F95749" w:rsidRPr="00005E5C" w:rsidRDefault="00F95749" w:rsidP="00F95749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1E71ED28" w14:textId="28753DCE" w:rsidR="00F95749" w:rsidRDefault="00F95749" w:rsidP="00F95749">
      <w:r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1A6E9E5E" wp14:editId="470AB999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60081123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F8CAB" id="Straight Connector 8" o:spid="_x0000_s1026" style="position:absolute;flip:x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720" behindDoc="0" locked="0" layoutInCell="1" allowOverlap="1" wp14:anchorId="3D4C86BE" wp14:editId="3BDA012A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30525519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00B7E" id="Straight Connector 6" o:spid="_x0000_s1026" style="position:absolute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356B6F71" wp14:editId="759F0AF4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206743938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E91A" id="Straight Connector 4" o:spid="_x0000_s1026" style="position:absolute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3A3ED1A" w14:textId="0BFF05C1" w:rsidR="00F95749" w:rsidRDefault="00F95749" w:rsidP="00F9574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1FF22D92" wp14:editId="2509A193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7092246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D1DB7" id="Straight Connector 11" o:spid="_x0000_s1026" style="position:absolute;flip:x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12CBC28F" w14:textId="7259E007" w:rsidR="00F95749" w:rsidRPr="007347BD" w:rsidRDefault="007A7012" w:rsidP="00F95749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2A19566" wp14:editId="5EE8950F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174505805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A4CC6" w14:textId="2DFBC013" w:rsidR="00F95749" w:rsidRPr="00005E5C" w:rsidRDefault="00F95749" w:rsidP="00F95749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19566" id="_x0000_s1029" style="position:absolute;margin-left:-17.1pt;margin-top:13.9pt;width:125.1pt;height:33.3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7A4CC6" w14:textId="2DFBC013" w:rsidR="00F95749" w:rsidRPr="00005E5C" w:rsidRDefault="00F95749" w:rsidP="00F95749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 w:rsidR="00235478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16F6BA53" wp14:editId="5E0FC34C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160334769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DC3C" id="Straight Connector 12" o:spid="_x0000_s1026" style="position:absolute;flip:x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717428BA" wp14:editId="5C22B30E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2553066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BC9FB2" id="Straight Connector 9" o:spid="_x0000_s1026" style="position:absolute;z-index:251553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color w:val="000000" w:themeColor="text1"/>
          <w:lang w:val="en-IN"/>
        </w:rPr>
        <w:t xml:space="preserve"> </w:t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>
        <w:rPr>
          <w:color w:val="000000" w:themeColor="text1"/>
          <w:lang w:val="en-IN"/>
        </w:rPr>
        <w:tab/>
      </w:r>
      <w:r w:rsidR="00F95749"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2DF39FB3" w14:textId="69E29C47" w:rsidR="00F95749" w:rsidRDefault="00235478" w:rsidP="00F95749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9F56B8E" wp14:editId="493D55E8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210215105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C2E3B" id="Straight Connector 14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05340A0D" wp14:editId="31BEC09B">
                <wp:simplePos x="0" y="0"/>
                <wp:positionH relativeFrom="column">
                  <wp:posOffset>556260</wp:posOffset>
                </wp:positionH>
                <wp:positionV relativeFrom="paragraph">
                  <wp:posOffset>253365</wp:posOffset>
                </wp:positionV>
                <wp:extent cx="15240" cy="891540"/>
                <wp:effectExtent l="57150" t="19050" r="60960" b="80010"/>
                <wp:wrapNone/>
                <wp:docPr id="10498540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91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312E2" id="Straight Connector 13" o:spid="_x0000_s1026" style="position:absolute;flip:x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8pt,19.95pt" to="4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F95749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33A0194E" wp14:editId="1FF78E52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180294369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BBA91" w14:textId="0F3D113F" w:rsidR="00F95749" w:rsidRPr="00A00B40" w:rsidRDefault="00F95749" w:rsidP="00F95749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 w:rsidR="00EA43F5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="00EA43F5"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6E178807" wp14:editId="5701192C">
                                  <wp:extent cx="262255" cy="173990"/>
                                  <wp:effectExtent l="0" t="0" r="4445" b="0"/>
                                  <wp:docPr id="1146167694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0194E" id="_x0000_s1030" type="#_x0000_t116" style="position:absolute;margin-left:167.4pt;margin-top:17.1pt;width:48.6pt;height:30.6pt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4DBBA91" w14:textId="0F3D113F" w:rsidR="00F95749" w:rsidRPr="00A00B40" w:rsidRDefault="00F95749" w:rsidP="00F95749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 w:rsidR="00EA43F5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="00EA43F5"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6E178807" wp14:editId="5701192C">
                            <wp:extent cx="262255" cy="173990"/>
                            <wp:effectExtent l="0" t="0" r="4445" b="0"/>
                            <wp:docPr id="1146167694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76424EE5" w14:textId="39726721" w:rsidR="00F95749" w:rsidRDefault="00F95749" w:rsidP="00F95749"/>
    <w:p w14:paraId="68D9A239" w14:textId="6C9881BA" w:rsidR="00F95749" w:rsidRDefault="00F95749" w:rsidP="00F95749"/>
    <w:p w14:paraId="301AE920" w14:textId="045E84F9" w:rsidR="00F95749" w:rsidRDefault="00EA43F5" w:rsidP="008C2AA1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91FFB02" wp14:editId="4FE4BB7C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123005427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2514D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411BB" wp14:editId="69B2FB5B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118500236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06160" id="Straight Connector 17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8C2AA1">
        <w:t xml:space="preserve">Hot </w:t>
      </w:r>
      <w:r w:rsidR="008C2AA1">
        <w:t>{0+,3-}</w:t>
      </w:r>
      <w:r w:rsidR="008C2AA1">
        <w:tab/>
      </w:r>
      <w:r w:rsidR="008C2AA1">
        <w:tab/>
        <w:t xml:space="preserve">                                  Cool </w:t>
      </w:r>
      <w:r w:rsidR="008C2AA1">
        <w:t>{1+,0-}</w:t>
      </w:r>
    </w:p>
    <w:p w14:paraId="2D7E843A" w14:textId="581591F9" w:rsidR="008C2AA1" w:rsidRDefault="00EA43F5" w:rsidP="008C2AA1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EFFBE42" wp14:editId="6101909E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191518614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03989" w14:textId="77777777" w:rsidR="00EA43F5" w:rsidRPr="00A00B40" w:rsidRDefault="00EA43F5" w:rsidP="00EA43F5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BE42" id="_x0000_s1031" type="#_x0000_t116" style="position:absolute;margin-left:130.2pt;margin-top:23.15pt;width:46.5pt;height:29.1pt;z-index: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6903989" w14:textId="77777777" w:rsidR="00EA43F5" w:rsidRPr="00A00B40" w:rsidRDefault="00EA43F5" w:rsidP="00EA43F5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47FFFDC" wp14:editId="3DC00EF4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5804715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24D01" w14:textId="3694B1DE" w:rsidR="00EA43F5" w:rsidRPr="00A00B40" w:rsidRDefault="00EA43F5" w:rsidP="00EA43F5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D57114D" wp14:editId="6643E381">
                                  <wp:extent cx="262255" cy="173990"/>
                                  <wp:effectExtent l="0" t="0" r="4445" b="0"/>
                                  <wp:docPr id="185738485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7FFFDC" id="_x0000_s1032" type="#_x0000_t116" style="position:absolute;margin-left:-55.8pt;margin-top:21.05pt;width:48.6pt;height:30.6pt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B924D01" w14:textId="3694B1DE" w:rsidR="00EA43F5" w:rsidRPr="00A00B40" w:rsidRDefault="00EA43F5" w:rsidP="00EA43F5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D57114D" wp14:editId="6643E381">
                            <wp:extent cx="262255" cy="173990"/>
                            <wp:effectExtent l="0" t="0" r="4445" b="0"/>
                            <wp:docPr id="185738485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C2AA1">
        <w:t xml:space="preserve">           Mild {</w:t>
      </w:r>
      <w:r w:rsidR="008C2AA1">
        <w:t>1+,1-}</w:t>
      </w:r>
    </w:p>
    <w:p w14:paraId="2AE08F31" w14:textId="3DB807F2" w:rsidR="00065B65" w:rsidRPr="00986E3B" w:rsidRDefault="00065B65" w:rsidP="00C21C4D"/>
    <w:p w14:paraId="387E3F4E" w14:textId="77777777" w:rsidR="000266C8" w:rsidRDefault="000266C8" w:rsidP="00C21C4D"/>
    <w:p w14:paraId="5DA1ADFE" w14:textId="6FB53CAF" w:rsidR="000266C8" w:rsidRPr="007B1770" w:rsidRDefault="00F9669B" w:rsidP="00C21C4D">
      <w:pPr>
        <w:rPr>
          <w:b/>
          <w:bCs/>
        </w:rPr>
      </w:pPr>
      <w:r w:rsidRPr="007B1770">
        <w:rPr>
          <w:b/>
          <w:bCs/>
        </w:rPr>
        <w:t>Dataset 3 (Sunny-&gt; Mild)</w:t>
      </w:r>
    </w:p>
    <w:p w14:paraId="11EE4FAA" w14:textId="77777777" w:rsidR="00F9669B" w:rsidRDefault="00F9669B" w:rsidP="00C21C4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43"/>
        <w:gridCol w:w="580"/>
        <w:gridCol w:w="1103"/>
        <w:gridCol w:w="297"/>
        <w:gridCol w:w="334"/>
        <w:gridCol w:w="271"/>
        <w:gridCol w:w="884"/>
        <w:gridCol w:w="631"/>
        <w:gridCol w:w="1210"/>
        <w:gridCol w:w="246"/>
        <w:gridCol w:w="628"/>
      </w:tblGrid>
      <w:tr w:rsidR="00C505F1" w:rsidRPr="004405FF" w14:paraId="3E0CDCFB" w14:textId="77777777" w:rsidTr="00C505F1">
        <w:trPr>
          <w:gridAfter w:val="2"/>
          <w:wAfter w:w="829" w:type="dxa"/>
          <w:tblHeader/>
          <w:tblCellSpacing w:w="15" w:type="dxa"/>
        </w:trPr>
        <w:tc>
          <w:tcPr>
            <w:tcW w:w="1395" w:type="dxa"/>
            <w:gridSpan w:val="2"/>
            <w:vAlign w:val="center"/>
            <w:hideMark/>
          </w:tcPr>
          <w:p w14:paraId="2D444A53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1950" w:type="dxa"/>
            <w:gridSpan w:val="3"/>
            <w:vAlign w:val="center"/>
            <w:hideMark/>
          </w:tcPr>
          <w:p w14:paraId="5FDD1C6B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575" w:type="dxa"/>
            <w:gridSpan w:val="2"/>
            <w:vAlign w:val="center"/>
            <w:hideMark/>
          </w:tcPr>
          <w:p w14:paraId="4098177A" w14:textId="77777777" w:rsidR="00C505F1" w:rsidRPr="004405FF" w:rsidRDefault="00C505F1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95" w:type="dxa"/>
            <w:gridSpan w:val="3"/>
            <w:vAlign w:val="center"/>
            <w:hideMark/>
          </w:tcPr>
          <w:p w14:paraId="25C97EA9" w14:textId="77777777" w:rsidR="00C505F1" w:rsidRPr="004405FF" w:rsidRDefault="00C505F1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        </w:t>
            </w:r>
            <w:r w:rsidRPr="004405FF">
              <w:rPr>
                <w:b/>
                <w:bCs/>
                <w:lang w:val="en-IN"/>
              </w:rPr>
              <w:t>Play</w:t>
            </w:r>
            <w:r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C505F1" w:rsidRPr="004405FF" w14:paraId="609F1870" w14:textId="77777777" w:rsidTr="00C505F1">
        <w:trPr>
          <w:gridAfter w:val="1"/>
          <w:wAfter w:w="583" w:type="dxa"/>
          <w:tblCellSpacing w:w="15" w:type="dxa"/>
        </w:trPr>
        <w:tc>
          <w:tcPr>
            <w:tcW w:w="1352" w:type="dxa"/>
            <w:vAlign w:val="center"/>
            <w:hideMark/>
          </w:tcPr>
          <w:p w14:paraId="0DF82ABA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D8</w:t>
            </w:r>
          </w:p>
        </w:tc>
        <w:tc>
          <w:tcPr>
            <w:tcW w:w="1696" w:type="dxa"/>
            <w:gridSpan w:val="3"/>
            <w:vAlign w:val="center"/>
            <w:hideMark/>
          </w:tcPr>
          <w:p w14:paraId="460FFE6C" w14:textId="287AE738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 </w:t>
            </w:r>
            <w:r w:rsidRPr="004405FF">
              <w:rPr>
                <w:lang w:val="en-IN"/>
              </w:rPr>
              <w:t>High</w:t>
            </w:r>
          </w:p>
        </w:tc>
        <w:tc>
          <w:tcPr>
            <w:tcW w:w="1756" w:type="dxa"/>
            <w:gridSpan w:val="4"/>
            <w:vAlign w:val="center"/>
            <w:hideMark/>
          </w:tcPr>
          <w:p w14:paraId="6EA04674" w14:textId="13600B53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</w:t>
            </w:r>
            <w:r w:rsidRPr="004405FF">
              <w:rPr>
                <w:lang w:val="en-IN"/>
              </w:rPr>
              <w:t>Weak</w:t>
            </w:r>
            <w:r>
              <w:rPr>
                <w:lang w:val="en-IN"/>
              </w:rPr>
              <w:t xml:space="preserve"> </w:t>
            </w:r>
          </w:p>
        </w:tc>
        <w:tc>
          <w:tcPr>
            <w:tcW w:w="2057" w:type="dxa"/>
            <w:gridSpan w:val="3"/>
            <w:vAlign w:val="center"/>
            <w:hideMark/>
          </w:tcPr>
          <w:p w14:paraId="15BBCC73" w14:textId="7C3EE336" w:rsidR="00C505F1" w:rsidRPr="004405FF" w:rsidRDefault="00C505F1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</w:t>
            </w:r>
            <w:r w:rsidRPr="004405FF">
              <w:rPr>
                <w:lang w:val="en-IN"/>
              </w:rPr>
              <w:t>No</w:t>
            </w:r>
          </w:p>
        </w:tc>
      </w:tr>
      <w:tr w:rsidR="00C505F1" w:rsidRPr="004405FF" w14:paraId="7394759A" w14:textId="77777777" w:rsidTr="00C505F1">
        <w:trPr>
          <w:tblCellSpacing w:w="15" w:type="dxa"/>
        </w:trPr>
        <w:tc>
          <w:tcPr>
            <w:tcW w:w="1352" w:type="dxa"/>
            <w:vAlign w:val="center"/>
            <w:hideMark/>
          </w:tcPr>
          <w:p w14:paraId="269C69F2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D11</w:t>
            </w:r>
          </w:p>
        </w:tc>
        <w:tc>
          <w:tcPr>
            <w:tcW w:w="593" w:type="dxa"/>
            <w:gridSpan w:val="2"/>
            <w:vAlign w:val="center"/>
            <w:hideMark/>
          </w:tcPr>
          <w:p w14:paraId="59993065" w14:textId="77777777" w:rsidR="00C505F1" w:rsidRPr="004405FF" w:rsidRDefault="00C505F1" w:rsidP="00F02D80">
            <w:pPr>
              <w:rPr>
                <w:lang w:val="en-IN"/>
              </w:rPr>
            </w:pPr>
          </w:p>
        </w:tc>
        <w:tc>
          <w:tcPr>
            <w:tcW w:w="1704" w:type="dxa"/>
            <w:gridSpan w:val="3"/>
            <w:vAlign w:val="center"/>
            <w:hideMark/>
          </w:tcPr>
          <w:p w14:paraId="5F0E1C32" w14:textId="063F3465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1756" w:type="dxa"/>
            <w:gridSpan w:val="3"/>
            <w:vAlign w:val="center"/>
            <w:hideMark/>
          </w:tcPr>
          <w:p w14:paraId="3B5C8FB1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2039" w:type="dxa"/>
            <w:gridSpan w:val="3"/>
            <w:vAlign w:val="center"/>
            <w:hideMark/>
          </w:tcPr>
          <w:p w14:paraId="690157DC" w14:textId="77777777" w:rsidR="00C505F1" w:rsidRPr="004405FF" w:rsidRDefault="00C505F1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</w:tbl>
    <w:p w14:paraId="0CA3F525" w14:textId="77777777" w:rsidR="00C505F1" w:rsidRDefault="00C505F1" w:rsidP="00C21C4D"/>
    <w:p w14:paraId="7EDDA66E" w14:textId="75480DD6" w:rsidR="00237B75" w:rsidRDefault="00237B75" w:rsidP="00C21C4D">
      <w:r>
        <w:lastRenderedPageBreak/>
        <w:t xml:space="preserve">Entropy = </w:t>
      </w:r>
      <w:r w:rsidR="0000343F">
        <w:t>1.0</w:t>
      </w:r>
    </w:p>
    <w:p w14:paraId="09853B32" w14:textId="600530F7" w:rsidR="00CE75A2" w:rsidRDefault="00CE75A2" w:rsidP="00C21C4D">
      <w:pPr>
        <w:rPr>
          <w:b/>
          <w:bCs/>
        </w:rPr>
      </w:pPr>
      <w:r w:rsidRPr="00CE75A2">
        <w:rPr>
          <w:b/>
          <w:bCs/>
        </w:rPr>
        <w:t>Attribute- Humidity</w:t>
      </w:r>
    </w:p>
    <w:p w14:paraId="09C52BE1" w14:textId="7979D85D" w:rsidR="00CE75A2" w:rsidRDefault="00706E29" w:rsidP="00C21C4D">
      <w:r>
        <w:t>D(High)=</w:t>
      </w:r>
      <w:r w:rsidR="005F3FA4">
        <w:t xml:space="preserve"> {0+,1-}</w:t>
      </w:r>
    </w:p>
    <w:p w14:paraId="141EB7B2" w14:textId="304F971F" w:rsidR="005F3FA4" w:rsidRDefault="005F3FA4" w:rsidP="00C21C4D">
      <w:r>
        <w:t>Entropy(D(High)) = 0.0</w:t>
      </w:r>
    </w:p>
    <w:p w14:paraId="2E0329FA" w14:textId="18F454C2" w:rsidR="005F3FA4" w:rsidRDefault="005F3FA4" w:rsidP="00C21C4D">
      <w:r>
        <w:t>D(Normal) = {1+,0-}</w:t>
      </w:r>
    </w:p>
    <w:p w14:paraId="5372DBEE" w14:textId="007A9806" w:rsidR="005F3FA4" w:rsidRDefault="005F3FA4" w:rsidP="00C21C4D">
      <w:r>
        <w:t>Entropy(D(Normal))</w:t>
      </w:r>
      <w:r w:rsidR="00237B75">
        <w:t xml:space="preserve"> </w:t>
      </w:r>
      <w:r>
        <w:t>=</w:t>
      </w:r>
      <w:r w:rsidR="00237B75">
        <w:t xml:space="preserve"> 0.0</w:t>
      </w:r>
    </w:p>
    <w:p w14:paraId="51A9AD2B" w14:textId="4D282AD5" w:rsidR="00A8207D" w:rsidRDefault="00237B75" w:rsidP="00C21C4D">
      <w:r>
        <w:t xml:space="preserve">Information Gain (Humidity) </w:t>
      </w:r>
      <w:r w:rsidR="0000343F">
        <w:t xml:space="preserve">=1- </w:t>
      </w:r>
      <w:r w:rsidR="00A8207D">
        <w:t>0.0*1/2 – 0.0 *1/2 = 1</w:t>
      </w:r>
    </w:p>
    <w:p w14:paraId="77BEB3E4" w14:textId="51DCD8A6" w:rsidR="00A8207D" w:rsidRDefault="00A8207D" w:rsidP="00A8207D">
      <w:pPr>
        <w:rPr>
          <w:b/>
          <w:bCs/>
        </w:rPr>
      </w:pPr>
      <w:r w:rsidRPr="00CE75A2">
        <w:rPr>
          <w:b/>
          <w:bCs/>
        </w:rPr>
        <w:t xml:space="preserve">Attribute- </w:t>
      </w:r>
      <w:r w:rsidR="002A0471">
        <w:rPr>
          <w:b/>
          <w:bCs/>
        </w:rPr>
        <w:t>Wind</w:t>
      </w:r>
    </w:p>
    <w:p w14:paraId="09EA7682" w14:textId="764C448F" w:rsidR="002A0471" w:rsidRDefault="002A0471" w:rsidP="00A8207D">
      <w:r w:rsidRPr="002A0471">
        <w:t>D(Weak)</w:t>
      </w:r>
      <w:r>
        <w:t xml:space="preserve"> = {0+,1-}</w:t>
      </w:r>
    </w:p>
    <w:p w14:paraId="1572F5CC" w14:textId="786CA081" w:rsidR="002A0471" w:rsidRDefault="001C7020" w:rsidP="00A8207D">
      <w:r>
        <w:t>Entropy(</w:t>
      </w:r>
      <w:r w:rsidRPr="002A0471">
        <w:t>D(Weak)</w:t>
      </w:r>
      <w:r>
        <w:t>) =0.0</w:t>
      </w:r>
    </w:p>
    <w:p w14:paraId="5E24298B" w14:textId="67BF68FC" w:rsidR="001C7020" w:rsidRDefault="001C7020" w:rsidP="00A8207D">
      <w:r>
        <w:t>D(Strong) = {1+,0-}</w:t>
      </w:r>
    </w:p>
    <w:p w14:paraId="5E7B4603" w14:textId="59F5D6DC" w:rsidR="001C7020" w:rsidRDefault="001C7020" w:rsidP="00A8207D">
      <w:r>
        <w:t>Entropy(D(Strong)) = 0.0</w:t>
      </w:r>
    </w:p>
    <w:p w14:paraId="15DA5ADB" w14:textId="7E5E05FA" w:rsidR="001C7020" w:rsidRDefault="00D854E7" w:rsidP="00A8207D">
      <w:r>
        <w:t>Information Gain</w:t>
      </w:r>
      <w:r w:rsidR="000C16EB">
        <w:t xml:space="preserve"> </w:t>
      </w:r>
      <w:r>
        <w:t>(Wind) = 1-</w:t>
      </w:r>
      <w:r w:rsidR="000C16EB">
        <w:t>0.0*1/2-0.0*1/2 = 1</w:t>
      </w:r>
    </w:p>
    <w:p w14:paraId="5C28E9FA" w14:textId="77777777" w:rsidR="00CC403A" w:rsidRDefault="00CC403A" w:rsidP="00A8207D"/>
    <w:p w14:paraId="5D73AEEA" w14:textId="16D170B0" w:rsidR="00CC403A" w:rsidRPr="00587737" w:rsidRDefault="00CC403A" w:rsidP="00A8207D">
      <w:pPr>
        <w:rPr>
          <w:b/>
          <w:bCs/>
        </w:rPr>
      </w:pPr>
      <w:r w:rsidRPr="00587737">
        <w:rPr>
          <w:b/>
          <w:bCs/>
        </w:rPr>
        <w:t>Since Entropies are same choose any one. Let</w:t>
      </w:r>
      <w:r w:rsidR="00587737">
        <w:rPr>
          <w:b/>
          <w:bCs/>
        </w:rPr>
        <w:t>’</w:t>
      </w:r>
      <w:r w:rsidRPr="00587737">
        <w:rPr>
          <w:b/>
          <w:bCs/>
        </w:rPr>
        <w:t xml:space="preserve">s choose </w:t>
      </w:r>
      <w:r w:rsidR="00587737" w:rsidRPr="00587737">
        <w:rPr>
          <w:b/>
          <w:bCs/>
        </w:rPr>
        <w:t>Wind</w:t>
      </w:r>
    </w:p>
    <w:p w14:paraId="60AD58C6" w14:textId="77777777" w:rsidR="00875ECD" w:rsidRDefault="00875ECD" w:rsidP="00875ECD"/>
    <w:p w14:paraId="75338748" w14:textId="77777777" w:rsidR="00875ECD" w:rsidRDefault="00875ECD" w:rsidP="00875ECD"/>
    <w:p w14:paraId="6CA50720" w14:textId="77777777" w:rsidR="00875ECD" w:rsidRDefault="00875ECD" w:rsidP="00875ECD"/>
    <w:p w14:paraId="70AE1E54" w14:textId="77777777" w:rsidR="00875ECD" w:rsidRDefault="00875ECD" w:rsidP="00875ECD"/>
    <w:p w14:paraId="2742C8A1" w14:textId="77777777" w:rsidR="00875ECD" w:rsidRDefault="00875ECD" w:rsidP="00875ECD"/>
    <w:p w14:paraId="4A7C8790" w14:textId="77777777" w:rsidR="00875ECD" w:rsidRDefault="00875ECD" w:rsidP="00875ECD"/>
    <w:p w14:paraId="378A7CA4" w14:textId="77777777" w:rsidR="00875ECD" w:rsidRDefault="00875ECD" w:rsidP="00875ECD"/>
    <w:p w14:paraId="08FE5D16" w14:textId="77777777" w:rsidR="007B1770" w:rsidRDefault="007B1770" w:rsidP="00875ECD"/>
    <w:p w14:paraId="0D05F6D2" w14:textId="77777777" w:rsidR="007B1770" w:rsidRDefault="007B1770" w:rsidP="00875ECD"/>
    <w:p w14:paraId="347C2383" w14:textId="77777777" w:rsidR="007B1770" w:rsidRDefault="007B1770" w:rsidP="00875ECD"/>
    <w:p w14:paraId="4ED63F5E" w14:textId="77777777" w:rsidR="007B1770" w:rsidRDefault="007B1770" w:rsidP="00875ECD"/>
    <w:p w14:paraId="54D9CFD0" w14:textId="092796F1" w:rsidR="00875ECD" w:rsidRDefault="00875ECD" w:rsidP="00875EC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46A5C8CC" wp14:editId="61150AF5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413364499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81676" w14:textId="77777777" w:rsidR="00875ECD" w:rsidRPr="00005E5C" w:rsidRDefault="00875ECD" w:rsidP="00875ECD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5C8CC" id="_x0000_s1033" style="position:absolute;margin-left:144.3pt;margin-top:14.85pt;width:92.7pt;height:33.3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H1ag/lRAgAABQ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0C81676" w14:textId="77777777" w:rsidR="00875ECD" w:rsidRPr="00005E5C" w:rsidRDefault="00875ECD" w:rsidP="00875ECD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430645BD" w14:textId="77777777" w:rsidR="00875ECD" w:rsidRDefault="00875ECD" w:rsidP="00875ECD"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7F523277" wp14:editId="0F66FACA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8958491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19936" id="Straight Connector 8" o:spid="_x0000_s1026" style="position:absolute;flip:x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CAFDF16" wp14:editId="020E48AE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194143811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DF53D" id="Straight Connector 6" o:spid="_x0000_s1026" style="position:absolute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7906EE16" wp14:editId="19E8A8A6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11377405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EE098" id="Straight Connector 4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2AE4211" w14:textId="77777777" w:rsidR="00875ECD" w:rsidRDefault="00875ECD" w:rsidP="00875ECD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0D9AAD04" wp14:editId="01EC3B96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12586966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FDD8B" id="Straight Connector 11" o:spid="_x0000_s1026" style="position:absolute;flip:x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52298148" w14:textId="77777777" w:rsidR="00875ECD" w:rsidRPr="007347BD" w:rsidRDefault="00875ECD" w:rsidP="00875ECD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EB6A7C2" wp14:editId="3A6EC039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2060408236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6CF30" w14:textId="77777777" w:rsidR="00875ECD" w:rsidRPr="00005E5C" w:rsidRDefault="00875ECD" w:rsidP="00875ECD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B6A7C2" id="_x0000_s1034" style="position:absolute;margin-left:-17.1pt;margin-top:13.9pt;width:125.1pt;height:33.3pt;z-index:25158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6CF30" w14:textId="77777777" w:rsidR="00875ECD" w:rsidRPr="00005E5C" w:rsidRDefault="00875ECD" w:rsidP="00875ECD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1BC8ADB" wp14:editId="3927A1F1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12015426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8B29B" id="Straight Connector 12" o:spid="_x0000_s1026" style="position:absolute;flip:x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07C5EBD" wp14:editId="7E4B4E60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25044378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67FB9B" id="Straight Connector 9" o:spid="_x0000_s1026" style="position:absolute;z-index:251586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1D5191B5" w14:textId="0CA37EE2" w:rsidR="00875ECD" w:rsidRDefault="00875ECD" w:rsidP="00875ECD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0377CD1" wp14:editId="12C314B6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</wp:posOffset>
                </wp:positionV>
                <wp:extent cx="0" cy="1863090"/>
                <wp:effectExtent l="57150" t="19050" r="76200" b="80010"/>
                <wp:wrapNone/>
                <wp:docPr id="21537041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F3775" id="Straight Connector 13" o:spid="_x0000_s1026" style="position:absolute;flip:x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65pt" to="4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A0AB149" wp14:editId="0A58E042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261178995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59BB" id="Straight Connector 14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220705AC" wp14:editId="02715947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81233838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A00A3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8C162F4" wp14:editId="6DFDF0C5">
                                  <wp:extent cx="262255" cy="173990"/>
                                  <wp:effectExtent l="0" t="0" r="4445" b="0"/>
                                  <wp:docPr id="104723563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705AC" id="_x0000_s1035" type="#_x0000_t116" style="position:absolute;margin-left:167.4pt;margin-top:17.1pt;width:48.6pt;height:30.6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2A00A3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8C162F4" wp14:editId="6DFDF0C5">
                            <wp:extent cx="262255" cy="173990"/>
                            <wp:effectExtent l="0" t="0" r="4445" b="0"/>
                            <wp:docPr id="104723563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5D4F8B78" w14:textId="77777777" w:rsidR="00875ECD" w:rsidRDefault="00875ECD" w:rsidP="00875ECD"/>
    <w:p w14:paraId="4FA655B5" w14:textId="77777777" w:rsidR="00875ECD" w:rsidRDefault="00875ECD" w:rsidP="00875ECD"/>
    <w:p w14:paraId="3B32D5CC" w14:textId="77777777" w:rsidR="00875ECD" w:rsidRDefault="00875ECD" w:rsidP="00875ECD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17A9856" wp14:editId="67330724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94536909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6418" id="Straight Connector 18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BA5D023" wp14:editId="132EA350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21098348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8737A" id="Straight Connector 17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Hot {0+,3-}</w:t>
      </w:r>
      <w:r>
        <w:tab/>
      </w:r>
      <w:r>
        <w:tab/>
        <w:t xml:space="preserve">                                  Cool {1+,0-}</w:t>
      </w:r>
    </w:p>
    <w:p w14:paraId="2840D32B" w14:textId="032F7442" w:rsidR="00875ECD" w:rsidRDefault="00875ECD" w:rsidP="00875ECD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7F3BEA4F" wp14:editId="657E2844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626642699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AB65E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BEA4F" id="_x0000_s1036" type="#_x0000_t116" style="position:absolute;margin-left:130.2pt;margin-top:23.15pt;width:46.5pt;height:29.1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rrs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0AB65E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7F18841" wp14:editId="680508AB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165421563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0E48D" w14:textId="77777777" w:rsidR="00875ECD" w:rsidRPr="00A00B40" w:rsidRDefault="00875ECD" w:rsidP="00875ECD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5A802B0" wp14:editId="397BE282">
                                  <wp:extent cx="262255" cy="173990"/>
                                  <wp:effectExtent l="0" t="0" r="4445" b="0"/>
                                  <wp:docPr id="153777902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F18841" id="_x0000_s1037" type="#_x0000_t116" style="position:absolute;margin-left:-55.8pt;margin-top:21.05pt;width:48.6pt;height:30.6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x7WQIAABE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1A0E48D" w14:textId="77777777" w:rsidR="00875ECD" w:rsidRPr="00A00B40" w:rsidRDefault="00875ECD" w:rsidP="00875ECD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5A802B0" wp14:editId="397BE282">
                            <wp:extent cx="262255" cy="173990"/>
                            <wp:effectExtent l="0" t="0" r="4445" b="0"/>
                            <wp:docPr id="153777902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</w:t>
      </w:r>
    </w:p>
    <w:p w14:paraId="59F1ED37" w14:textId="77777777" w:rsidR="00875ECD" w:rsidRPr="00986E3B" w:rsidRDefault="00875ECD" w:rsidP="00875ECD"/>
    <w:p w14:paraId="31263398" w14:textId="77777777" w:rsidR="00875ECD" w:rsidRDefault="00875ECD" w:rsidP="00875ECD"/>
    <w:p w14:paraId="2196152E" w14:textId="695B3E11" w:rsidR="00875ECD" w:rsidRDefault="00702E9C" w:rsidP="00875ECD"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BEB8404" wp14:editId="6EBDAC94">
                <wp:simplePos x="0" y="0"/>
                <wp:positionH relativeFrom="margin">
                  <wp:posOffset>673045</wp:posOffset>
                </wp:positionH>
                <wp:positionV relativeFrom="paragraph">
                  <wp:posOffset>214271</wp:posOffset>
                </wp:positionV>
                <wp:extent cx="0" cy="362613"/>
                <wp:effectExtent l="57150" t="19050" r="76200" b="94615"/>
                <wp:wrapNone/>
                <wp:docPr id="53577197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26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6EBB7" id="Straight Connector 24" o:spid="_x0000_s1026" style="position:absolute;flip:x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3pt,16.85pt" to="53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875ECD">
        <w:t xml:space="preserve">          </w:t>
      </w:r>
      <w:r w:rsidR="00875ECD">
        <w:t>Mild {1+,1-}</w:t>
      </w:r>
    </w:p>
    <w:p w14:paraId="15B739B7" w14:textId="31D31C39" w:rsidR="00875ECD" w:rsidRDefault="00875ECD" w:rsidP="00875ECD"/>
    <w:p w14:paraId="312DD735" w14:textId="0AEE8682" w:rsidR="00875ECD" w:rsidRDefault="00587737" w:rsidP="007E24DB">
      <w:pPr>
        <w:ind w:hanging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48949C7" wp14:editId="7BAAEDDC">
                <wp:simplePos x="0" y="0"/>
                <wp:positionH relativeFrom="margin">
                  <wp:align>left</wp:align>
                </wp:positionH>
                <wp:positionV relativeFrom="paragraph">
                  <wp:posOffset>24903</wp:posOffset>
                </wp:positionV>
                <wp:extent cx="1043940" cy="441960"/>
                <wp:effectExtent l="57150" t="19050" r="80010" b="91440"/>
                <wp:wrapNone/>
                <wp:docPr id="397470088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633BC" w14:textId="5226A605" w:rsidR="00702E9C" w:rsidRPr="0046434E" w:rsidRDefault="0046434E" w:rsidP="00702E9C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34E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8949C7" id="Oval 25" o:spid="_x0000_s1038" style="position:absolute;margin-left:0;margin-top:1.95pt;width:82.2pt;height:34.8pt;z-index:2516131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C633BC" w14:textId="5226A605" w:rsidR="00702E9C" w:rsidRPr="0046434E" w:rsidRDefault="0046434E" w:rsidP="00702E9C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34E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4CFAE4A" w14:textId="48A785A3" w:rsidR="000C16EB" w:rsidRPr="002A0471" w:rsidRDefault="00587737" w:rsidP="00A8207D"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A0D5617" wp14:editId="6D250CBF">
                <wp:simplePos x="0" y="0"/>
                <wp:positionH relativeFrom="column">
                  <wp:posOffset>1065641</wp:posOffset>
                </wp:positionH>
                <wp:positionV relativeFrom="paragraph">
                  <wp:posOffset>135227</wp:posOffset>
                </wp:positionV>
                <wp:extent cx="64770" cy="651510"/>
                <wp:effectExtent l="57150" t="19050" r="68580" b="91440"/>
                <wp:wrapNone/>
                <wp:docPr id="157399752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5800" id="Straight Connector 2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9pt,10.65pt" to="89pt,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A3753AD" wp14:editId="117F14E6">
                <wp:simplePos x="0" y="0"/>
                <wp:positionH relativeFrom="margin">
                  <wp:align>left</wp:align>
                </wp:positionH>
                <wp:positionV relativeFrom="paragraph">
                  <wp:posOffset>133074</wp:posOffset>
                </wp:positionV>
                <wp:extent cx="91440" cy="647700"/>
                <wp:effectExtent l="57150" t="19050" r="60960" b="95250"/>
                <wp:wrapNone/>
                <wp:docPr id="44398665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70540F" id="Straight Connector 28" o:spid="_x0000_s1026" style="position:absolute;flip:x;z-index:2516377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5pt" to="7.2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5736A38" w14:textId="1F46BF5B" w:rsidR="00A8207D" w:rsidRDefault="00A8207D" w:rsidP="00C21C4D"/>
    <w:p w14:paraId="425105A5" w14:textId="04B7C278" w:rsidR="002530FF" w:rsidRDefault="00A8207D" w:rsidP="002530FF">
      <w:pPr>
        <w:ind w:hanging="1170"/>
      </w:pPr>
      <w:r>
        <w:t xml:space="preserve"> </w:t>
      </w:r>
    </w:p>
    <w:p w14:paraId="68366917" w14:textId="329BEA01" w:rsidR="002530FF" w:rsidRDefault="00B9473B" w:rsidP="002530FF">
      <w:pPr>
        <w:ind w:hanging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8C728" wp14:editId="36A3F041">
                <wp:simplePos x="0" y="0"/>
                <wp:positionH relativeFrom="column">
                  <wp:posOffset>1173811</wp:posOffset>
                </wp:positionH>
                <wp:positionV relativeFrom="paragraph">
                  <wp:posOffset>210295</wp:posOffset>
                </wp:positionV>
                <wp:extent cx="7620" cy="521970"/>
                <wp:effectExtent l="57150" t="19050" r="68580" b="87630"/>
                <wp:wrapNone/>
                <wp:docPr id="108019665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AC5AA" id="Straight Connector 3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5pt,16.55pt" to="93.0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QdvmTd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0B5983" wp14:editId="2CD81ECC">
                <wp:simplePos x="0" y="0"/>
                <wp:positionH relativeFrom="column">
                  <wp:posOffset>-99060</wp:posOffset>
                </wp:positionH>
                <wp:positionV relativeFrom="paragraph">
                  <wp:posOffset>221725</wp:posOffset>
                </wp:positionV>
                <wp:extent cx="7620" cy="521970"/>
                <wp:effectExtent l="57150" t="19050" r="68580" b="87630"/>
                <wp:wrapNone/>
                <wp:docPr id="36938708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7ADEDC" id="Straight Connector 32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8pt,17.45pt" to="-7.2pt,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87737">
        <w:t xml:space="preserve">             </w:t>
      </w:r>
      <w:r w:rsidR="002530FF">
        <w:t xml:space="preserve">Strong </w:t>
      </w:r>
      <w:r w:rsidR="002530FF">
        <w:t>{1+,0-}</w:t>
      </w:r>
      <w:r w:rsidR="002530FF">
        <w:t xml:space="preserve">  </w:t>
      </w:r>
      <w:r w:rsidR="00587737">
        <w:t xml:space="preserve">      </w:t>
      </w:r>
      <w:r w:rsidR="002530FF">
        <w:t xml:space="preserve">Weak </w:t>
      </w:r>
      <w:r w:rsidR="002530FF">
        <w:t>{0+,1-}</w:t>
      </w:r>
      <w:r w:rsidR="002530FF">
        <w:t xml:space="preserve">  </w:t>
      </w:r>
    </w:p>
    <w:p w14:paraId="2AB5DBC2" w14:textId="0789256A" w:rsidR="002530FF" w:rsidRDefault="002530FF" w:rsidP="002530FF">
      <w:pPr>
        <w:ind w:hanging="1170"/>
      </w:pPr>
    </w:p>
    <w:p w14:paraId="206A2538" w14:textId="09DC6440" w:rsidR="002530FF" w:rsidRDefault="00B9473B" w:rsidP="002530FF">
      <w:pPr>
        <w:ind w:hanging="1170"/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FE43AB" wp14:editId="4DCBEBD0">
                <wp:simplePos x="0" y="0"/>
                <wp:positionH relativeFrom="column">
                  <wp:posOffset>861060</wp:posOffset>
                </wp:positionH>
                <wp:positionV relativeFrom="paragraph">
                  <wp:posOffset>166922</wp:posOffset>
                </wp:positionV>
                <wp:extent cx="590550" cy="369570"/>
                <wp:effectExtent l="57150" t="19050" r="76200" b="87630"/>
                <wp:wrapNone/>
                <wp:docPr id="527029392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8646A" w14:textId="0CA59FE6" w:rsidR="0046434E" w:rsidRPr="00A00B40" w:rsidRDefault="00271554" w:rsidP="0046434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E43AB" id="_x0000_s1039" type="#_x0000_t116" style="position:absolute;margin-left:67.8pt;margin-top:13.15pt;width:46.5pt;height:29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cA7XA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008646A" w14:textId="0CA59FE6" w:rsidR="0046434E" w:rsidRPr="00A00B40" w:rsidRDefault="00271554" w:rsidP="0046434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D6F5BE" wp14:editId="4578CFFA">
                <wp:simplePos x="0" y="0"/>
                <wp:positionH relativeFrom="column">
                  <wp:posOffset>-393921</wp:posOffset>
                </wp:positionH>
                <wp:positionV relativeFrom="paragraph">
                  <wp:posOffset>204443</wp:posOffset>
                </wp:positionV>
                <wp:extent cx="590550" cy="369570"/>
                <wp:effectExtent l="57150" t="19050" r="76200" b="87630"/>
                <wp:wrapNone/>
                <wp:docPr id="1257223084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8B609" w14:textId="77777777" w:rsidR="0046434E" w:rsidRPr="00A00B40" w:rsidRDefault="0046434E" w:rsidP="0046434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6F5BE" id="_x0000_s1040" type="#_x0000_t116" style="position:absolute;margin-left:-31pt;margin-top:16.1pt;width:46.5pt;height:2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D8B609" w14:textId="77777777" w:rsidR="0046434E" w:rsidRPr="00A00B40" w:rsidRDefault="0046434E" w:rsidP="0046434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7AE09BCD" w14:textId="1CF2DB52" w:rsidR="0046434E" w:rsidRDefault="0046434E" w:rsidP="0046434E">
      <w:pPr>
        <w:ind w:hanging="1170"/>
      </w:pPr>
    </w:p>
    <w:p w14:paraId="0407EEE8" w14:textId="77777777" w:rsidR="00C01391" w:rsidRDefault="00C01391" w:rsidP="00C21C4D"/>
    <w:p w14:paraId="511EE1ED" w14:textId="77777777" w:rsidR="002545AF" w:rsidRPr="00D067E1" w:rsidRDefault="002545AF" w:rsidP="00C21C4D"/>
    <w:p w14:paraId="05807EFD" w14:textId="6D05F396" w:rsidR="00FE26CF" w:rsidRDefault="00FE26CF" w:rsidP="00C21C4D"/>
    <w:p w14:paraId="71818C91" w14:textId="77777777" w:rsidR="007B1770" w:rsidRDefault="007B1770" w:rsidP="00C21C4D"/>
    <w:p w14:paraId="5B8A6294" w14:textId="77777777" w:rsidR="007B1770" w:rsidRPr="00883B7F" w:rsidRDefault="007B1770" w:rsidP="00C21C4D"/>
    <w:p w14:paraId="5B0D574B" w14:textId="5941C7C6" w:rsidR="00C21C4D" w:rsidRPr="00CC403A" w:rsidRDefault="00D92C50" w:rsidP="00833F4E">
      <w:pPr>
        <w:rPr>
          <w:b/>
          <w:bCs/>
        </w:rPr>
      </w:pPr>
      <w:r w:rsidRPr="00CC403A">
        <w:rPr>
          <w:b/>
          <w:bCs/>
        </w:rPr>
        <w:lastRenderedPageBreak/>
        <w:t xml:space="preserve">Dataset 2 </w:t>
      </w:r>
    </w:p>
    <w:tbl>
      <w:tblPr>
        <w:tblW w:w="892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692"/>
        <w:gridCol w:w="30"/>
        <w:gridCol w:w="688"/>
        <w:gridCol w:w="1202"/>
        <w:gridCol w:w="35"/>
        <w:gridCol w:w="113"/>
        <w:gridCol w:w="656"/>
        <w:gridCol w:w="546"/>
        <w:gridCol w:w="630"/>
        <w:gridCol w:w="891"/>
        <w:gridCol w:w="605"/>
        <w:gridCol w:w="35"/>
        <w:gridCol w:w="781"/>
        <w:gridCol w:w="964"/>
        <w:gridCol w:w="286"/>
        <w:gridCol w:w="57"/>
      </w:tblGrid>
      <w:tr w:rsidR="00271554" w:rsidRPr="004405FF" w14:paraId="030836F4" w14:textId="77777777" w:rsidTr="00BA15F9">
        <w:trPr>
          <w:gridAfter w:val="1"/>
          <w:wAfter w:w="12" w:type="dxa"/>
          <w:tblHeader/>
          <w:tblCellSpacing w:w="15" w:type="dxa"/>
        </w:trPr>
        <w:tc>
          <w:tcPr>
            <w:tcW w:w="1364" w:type="dxa"/>
            <w:gridSpan w:val="2"/>
            <w:vAlign w:val="center"/>
            <w:hideMark/>
          </w:tcPr>
          <w:p w14:paraId="7B699DAE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Day</w:t>
            </w:r>
          </w:p>
        </w:tc>
        <w:tc>
          <w:tcPr>
            <w:tcW w:w="2038" w:type="dxa"/>
            <w:gridSpan w:val="5"/>
            <w:vAlign w:val="center"/>
            <w:hideMark/>
          </w:tcPr>
          <w:p w14:paraId="1DD31200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Temperature</w:t>
            </w:r>
            <w:r>
              <w:rPr>
                <w:b/>
                <w:bCs/>
                <w:lang w:val="en-IN"/>
              </w:rPr>
              <w:t xml:space="preserve">     </w:t>
            </w:r>
          </w:p>
        </w:tc>
        <w:tc>
          <w:tcPr>
            <w:tcW w:w="1802" w:type="dxa"/>
            <w:gridSpan w:val="3"/>
            <w:vAlign w:val="center"/>
            <w:hideMark/>
          </w:tcPr>
          <w:p w14:paraId="45665228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Humidity</w:t>
            </w:r>
          </w:p>
        </w:tc>
        <w:tc>
          <w:tcPr>
            <w:tcW w:w="861" w:type="dxa"/>
            <w:vAlign w:val="center"/>
            <w:hideMark/>
          </w:tcPr>
          <w:p w14:paraId="016A9F4D" w14:textId="77777777" w:rsidR="00271554" w:rsidRPr="004405FF" w:rsidRDefault="00271554" w:rsidP="00F02D80">
            <w:pPr>
              <w:rPr>
                <w:b/>
                <w:bCs/>
                <w:lang w:val="en-IN"/>
              </w:rPr>
            </w:pPr>
            <w:r w:rsidRPr="004405FF">
              <w:rPr>
                <w:b/>
                <w:bCs/>
                <w:lang w:val="en-IN"/>
              </w:rPr>
              <w:t>Wind</w:t>
            </w:r>
          </w:p>
        </w:tc>
        <w:tc>
          <w:tcPr>
            <w:tcW w:w="2641" w:type="dxa"/>
            <w:gridSpan w:val="5"/>
            <w:vAlign w:val="center"/>
            <w:hideMark/>
          </w:tcPr>
          <w:p w14:paraId="726E0D7C" w14:textId="18B23070" w:rsidR="00271554" w:rsidRPr="004405FF" w:rsidRDefault="00271554" w:rsidP="00F02D80">
            <w:pPr>
              <w:ind w:right="-4014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 xml:space="preserve">           </w:t>
            </w:r>
            <w:r w:rsidRPr="004405FF">
              <w:rPr>
                <w:b/>
                <w:bCs/>
                <w:lang w:val="en-IN"/>
              </w:rPr>
              <w:t>Play</w:t>
            </w:r>
            <w:r>
              <w:rPr>
                <w:b/>
                <w:bCs/>
                <w:lang w:val="en-IN"/>
              </w:rPr>
              <w:t xml:space="preserve"> </w:t>
            </w:r>
            <w:r w:rsidRPr="004405FF">
              <w:rPr>
                <w:b/>
                <w:bCs/>
                <w:lang w:val="en-IN"/>
              </w:rPr>
              <w:t>Tennis</w:t>
            </w:r>
          </w:p>
        </w:tc>
      </w:tr>
      <w:tr w:rsidR="00271554" w:rsidRPr="004405FF" w14:paraId="0773C333" w14:textId="6B21F86E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7200485D" w14:textId="0B4EAB1D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D4</w:t>
            </w:r>
          </w:p>
        </w:tc>
        <w:tc>
          <w:tcPr>
            <w:tcW w:w="1925" w:type="dxa"/>
            <w:gridSpan w:val="4"/>
            <w:vAlign w:val="center"/>
          </w:tcPr>
          <w:p w14:paraId="61C502DE" w14:textId="038DF24F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739" w:type="dxa"/>
            <w:gridSpan w:val="2"/>
            <w:vAlign w:val="center"/>
          </w:tcPr>
          <w:p w14:paraId="5E0BDFE7" w14:textId="36BA09A8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High</w:t>
            </w:r>
            <w:r>
              <w:rPr>
                <w:lang w:val="en-IN"/>
              </w:rPr>
              <w:t xml:space="preserve">                      </w:t>
            </w:r>
          </w:p>
        </w:tc>
        <w:tc>
          <w:tcPr>
            <w:tcW w:w="2642" w:type="dxa"/>
            <w:gridSpan w:val="4"/>
            <w:vAlign w:val="center"/>
          </w:tcPr>
          <w:p w14:paraId="08999848" w14:textId="61D78AF7" w:rsidR="00271554" w:rsidRPr="00271554" w:rsidRDefault="00271554" w:rsidP="00271554">
            <w:pPr>
              <w:ind w:right="-4014"/>
              <w:rPr>
                <w:lang w:val="en-IN"/>
              </w:rPr>
            </w:pPr>
            <w:r w:rsidRPr="00271554">
              <w:rPr>
                <w:lang w:val="en-IN"/>
              </w:rPr>
              <w:t xml:space="preserve">                        Weak</w:t>
            </w:r>
          </w:p>
        </w:tc>
        <w:tc>
          <w:tcPr>
            <w:tcW w:w="2078" w:type="dxa"/>
            <w:gridSpan w:val="5"/>
            <w:vAlign w:val="center"/>
          </w:tcPr>
          <w:p w14:paraId="11447BD1" w14:textId="552E3409" w:rsidR="00271554" w:rsidRPr="004405FF" w:rsidRDefault="00271554" w:rsidP="00271554">
            <w:pPr>
              <w:rPr>
                <w:b/>
                <w:bCs/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271554" w:rsidRPr="004405FF" w14:paraId="37AA0007" w14:textId="77777777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68026289" w14:textId="0FCFF080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D5</w:t>
            </w:r>
          </w:p>
        </w:tc>
        <w:tc>
          <w:tcPr>
            <w:tcW w:w="1925" w:type="dxa"/>
            <w:gridSpan w:val="4"/>
            <w:vAlign w:val="center"/>
          </w:tcPr>
          <w:p w14:paraId="79F6A6E3" w14:textId="3166A10F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739" w:type="dxa"/>
            <w:gridSpan w:val="2"/>
            <w:vAlign w:val="center"/>
          </w:tcPr>
          <w:p w14:paraId="066D3CF1" w14:textId="493D96E3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2642" w:type="dxa"/>
            <w:gridSpan w:val="4"/>
            <w:vAlign w:val="center"/>
          </w:tcPr>
          <w:p w14:paraId="27C7A160" w14:textId="66ABC4E0" w:rsidR="00271554" w:rsidRPr="004405FF" w:rsidRDefault="00271554" w:rsidP="00271554">
            <w:pPr>
              <w:ind w:right="-4014"/>
              <w:rPr>
                <w:lang w:val="en-IN"/>
              </w:rPr>
            </w:pPr>
            <w:r>
              <w:rPr>
                <w:lang w:val="en-IN"/>
              </w:rPr>
              <w:t xml:space="preserve">                        </w:t>
            </w:r>
            <w:proofErr w:type="spellStart"/>
            <w:r>
              <w:rPr>
                <w:lang w:val="en-IN"/>
              </w:rPr>
              <w:t>Weak</w:t>
            </w:r>
            <w:proofErr w:type="spellEnd"/>
          </w:p>
        </w:tc>
        <w:tc>
          <w:tcPr>
            <w:tcW w:w="2078" w:type="dxa"/>
            <w:gridSpan w:val="5"/>
            <w:vAlign w:val="center"/>
          </w:tcPr>
          <w:p w14:paraId="30869FB7" w14:textId="548D7E1A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Yes</w:t>
            </w:r>
          </w:p>
        </w:tc>
      </w:tr>
      <w:tr w:rsidR="00271554" w:rsidRPr="004405FF" w14:paraId="16F91339" w14:textId="77777777" w:rsidTr="00BA15F9">
        <w:trPr>
          <w:tblHeader/>
          <w:tblCellSpacing w:w="15" w:type="dxa"/>
        </w:trPr>
        <w:tc>
          <w:tcPr>
            <w:tcW w:w="1364" w:type="dxa"/>
            <w:gridSpan w:val="2"/>
            <w:vAlign w:val="center"/>
          </w:tcPr>
          <w:p w14:paraId="47F90A9D" w14:textId="6C633451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D6</w:t>
            </w:r>
          </w:p>
        </w:tc>
        <w:tc>
          <w:tcPr>
            <w:tcW w:w="1925" w:type="dxa"/>
            <w:gridSpan w:val="4"/>
            <w:vAlign w:val="center"/>
          </w:tcPr>
          <w:p w14:paraId="308AB454" w14:textId="4EC0FFB1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Cool</w:t>
            </w:r>
          </w:p>
        </w:tc>
        <w:tc>
          <w:tcPr>
            <w:tcW w:w="739" w:type="dxa"/>
            <w:gridSpan w:val="2"/>
            <w:vAlign w:val="center"/>
          </w:tcPr>
          <w:p w14:paraId="5434BA6E" w14:textId="5D1DF67A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Normal</w:t>
            </w:r>
          </w:p>
        </w:tc>
        <w:tc>
          <w:tcPr>
            <w:tcW w:w="2642" w:type="dxa"/>
            <w:gridSpan w:val="4"/>
            <w:vAlign w:val="center"/>
          </w:tcPr>
          <w:p w14:paraId="05E0E57B" w14:textId="0C8E64BB" w:rsidR="00271554" w:rsidRPr="004405FF" w:rsidRDefault="00BA15F9" w:rsidP="00271554">
            <w:pPr>
              <w:ind w:right="-4014"/>
              <w:rPr>
                <w:lang w:val="en-IN"/>
              </w:rPr>
            </w:pPr>
            <w:r>
              <w:rPr>
                <w:lang w:val="en-IN"/>
              </w:rPr>
              <w:t xml:space="preserve">          </w:t>
            </w:r>
            <w:r w:rsidR="00271554">
              <w:rPr>
                <w:lang w:val="en-IN"/>
              </w:rPr>
              <w:t xml:space="preserve">             </w:t>
            </w:r>
            <w:proofErr w:type="spellStart"/>
            <w:r w:rsidR="00271554">
              <w:rPr>
                <w:lang w:val="en-IN"/>
              </w:rPr>
              <w:t>Strong</w:t>
            </w:r>
            <w:proofErr w:type="spellEnd"/>
          </w:p>
        </w:tc>
        <w:tc>
          <w:tcPr>
            <w:tcW w:w="2078" w:type="dxa"/>
            <w:gridSpan w:val="5"/>
            <w:vAlign w:val="center"/>
          </w:tcPr>
          <w:p w14:paraId="1FD05928" w14:textId="5A16B09E" w:rsidR="00271554" w:rsidRPr="004405FF" w:rsidRDefault="00271554" w:rsidP="00271554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  <w:tr w:rsidR="00BA15F9" w:rsidRPr="004405FF" w14:paraId="2FA91FF9" w14:textId="77777777" w:rsidTr="00BA15F9">
        <w:trPr>
          <w:gridAfter w:val="3"/>
          <w:wAfter w:w="1262" w:type="dxa"/>
          <w:tblCellSpacing w:w="15" w:type="dxa"/>
        </w:trPr>
        <w:tc>
          <w:tcPr>
            <w:tcW w:w="672" w:type="dxa"/>
            <w:vAlign w:val="center"/>
            <w:hideMark/>
          </w:tcPr>
          <w:p w14:paraId="66D3CF59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D10</w:t>
            </w:r>
          </w:p>
        </w:tc>
        <w:tc>
          <w:tcPr>
            <w:tcW w:w="1380" w:type="dxa"/>
            <w:gridSpan w:val="3"/>
            <w:vAlign w:val="center"/>
            <w:hideMark/>
          </w:tcPr>
          <w:p w14:paraId="65DCC960" w14:textId="06E6B7B1" w:rsidR="00BA15F9" w:rsidRPr="004405FF" w:rsidRDefault="00BA15F9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             </w:t>
            </w:r>
            <w:r w:rsidRPr="004405FF">
              <w:rPr>
                <w:lang w:val="en-IN"/>
              </w:rPr>
              <w:t>Mild</w:t>
            </w:r>
          </w:p>
        </w:tc>
        <w:tc>
          <w:tcPr>
            <w:tcW w:w="2522" w:type="dxa"/>
            <w:gridSpan w:val="5"/>
            <w:vAlign w:val="center"/>
            <w:hideMark/>
          </w:tcPr>
          <w:p w14:paraId="62265ABD" w14:textId="6B2A4680" w:rsidR="00BA15F9" w:rsidRPr="004405FF" w:rsidRDefault="00BA15F9" w:rsidP="00BA15F9">
            <w:pPr>
              <w:ind w:right="-874"/>
              <w:rPr>
                <w:lang w:val="en-IN"/>
              </w:rPr>
            </w:pPr>
            <w:r>
              <w:rPr>
                <w:lang w:val="en-IN"/>
              </w:rPr>
              <w:t xml:space="preserve">                         Normal</w:t>
            </w:r>
          </w:p>
        </w:tc>
        <w:tc>
          <w:tcPr>
            <w:tcW w:w="600" w:type="dxa"/>
            <w:vAlign w:val="center"/>
            <w:hideMark/>
          </w:tcPr>
          <w:p w14:paraId="7473EFF4" w14:textId="549FCC1B" w:rsidR="00BA15F9" w:rsidRPr="004405FF" w:rsidRDefault="00BA15F9" w:rsidP="00BA15F9">
            <w:pPr>
              <w:ind w:right="-1226"/>
              <w:rPr>
                <w:lang w:val="en-IN"/>
              </w:rPr>
            </w:pPr>
          </w:p>
        </w:tc>
        <w:tc>
          <w:tcPr>
            <w:tcW w:w="2282" w:type="dxa"/>
            <w:gridSpan w:val="4"/>
            <w:vAlign w:val="center"/>
            <w:hideMark/>
          </w:tcPr>
          <w:p w14:paraId="1EC9680B" w14:textId="2B4790F7" w:rsidR="00BA15F9" w:rsidRPr="004405FF" w:rsidRDefault="00BA15F9" w:rsidP="00F02D80">
            <w:pPr>
              <w:rPr>
                <w:lang w:val="en-IN"/>
              </w:rPr>
            </w:pPr>
            <w:r>
              <w:rPr>
                <w:lang w:val="en-IN"/>
              </w:rPr>
              <w:t xml:space="preserve">Weak                    </w:t>
            </w:r>
            <w:r w:rsidRPr="004405FF">
              <w:rPr>
                <w:lang w:val="en-IN"/>
              </w:rPr>
              <w:t>Yes</w:t>
            </w:r>
          </w:p>
        </w:tc>
      </w:tr>
      <w:tr w:rsidR="00BA15F9" w:rsidRPr="004405FF" w14:paraId="0E5838D7" w14:textId="77777777" w:rsidTr="00BA15F9">
        <w:trPr>
          <w:gridAfter w:val="2"/>
          <w:wAfter w:w="298" w:type="dxa"/>
          <w:tblCellSpacing w:w="15" w:type="dxa"/>
        </w:trPr>
        <w:tc>
          <w:tcPr>
            <w:tcW w:w="672" w:type="dxa"/>
            <w:vAlign w:val="center"/>
            <w:hideMark/>
          </w:tcPr>
          <w:p w14:paraId="5ABBF92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D14</w:t>
            </w:r>
          </w:p>
        </w:tc>
        <w:tc>
          <w:tcPr>
            <w:tcW w:w="692" w:type="dxa"/>
            <w:gridSpan w:val="2"/>
            <w:vAlign w:val="center"/>
            <w:hideMark/>
          </w:tcPr>
          <w:p w14:paraId="7851F9F9" w14:textId="370F68C3" w:rsidR="00BA15F9" w:rsidRPr="004405FF" w:rsidRDefault="00BA15F9" w:rsidP="00F02D80">
            <w:pPr>
              <w:rPr>
                <w:lang w:val="en-IN"/>
              </w:rPr>
            </w:pPr>
          </w:p>
        </w:tc>
        <w:tc>
          <w:tcPr>
            <w:tcW w:w="1860" w:type="dxa"/>
            <w:gridSpan w:val="2"/>
            <w:vAlign w:val="center"/>
            <w:hideMark/>
          </w:tcPr>
          <w:p w14:paraId="7BEFC29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Mild</w:t>
            </w:r>
          </w:p>
        </w:tc>
        <w:tc>
          <w:tcPr>
            <w:tcW w:w="1950" w:type="dxa"/>
            <w:gridSpan w:val="5"/>
            <w:vAlign w:val="center"/>
            <w:hideMark/>
          </w:tcPr>
          <w:p w14:paraId="3808DB85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High</w:t>
            </w:r>
          </w:p>
        </w:tc>
        <w:tc>
          <w:tcPr>
            <w:tcW w:w="1501" w:type="dxa"/>
            <w:gridSpan w:val="3"/>
            <w:vAlign w:val="center"/>
            <w:hideMark/>
          </w:tcPr>
          <w:p w14:paraId="46DA4DDD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Strong</w:t>
            </w:r>
          </w:p>
        </w:tc>
        <w:tc>
          <w:tcPr>
            <w:tcW w:w="1715" w:type="dxa"/>
            <w:gridSpan w:val="2"/>
            <w:vAlign w:val="center"/>
            <w:hideMark/>
          </w:tcPr>
          <w:p w14:paraId="3FE9FB3D" w14:textId="77777777" w:rsidR="00BA15F9" w:rsidRPr="004405FF" w:rsidRDefault="00BA15F9" w:rsidP="00F02D80">
            <w:pPr>
              <w:rPr>
                <w:lang w:val="en-IN"/>
              </w:rPr>
            </w:pPr>
            <w:r w:rsidRPr="004405FF">
              <w:rPr>
                <w:lang w:val="en-IN"/>
              </w:rPr>
              <w:t>No</w:t>
            </w:r>
          </w:p>
        </w:tc>
      </w:tr>
    </w:tbl>
    <w:p w14:paraId="57C6A9B6" w14:textId="77777777" w:rsidR="00271554" w:rsidRDefault="00271554" w:rsidP="00833F4E"/>
    <w:p w14:paraId="7B23CA59" w14:textId="4AEACE84" w:rsidR="00E17BF3" w:rsidRDefault="00E17BF3" w:rsidP="00833F4E">
      <w:r>
        <w:t xml:space="preserve">Entropy = - 3/5 log 3/5 – 2/5 log 2/5 = </w:t>
      </w:r>
      <w:r w:rsidR="00710828">
        <w:t>0.97</w:t>
      </w:r>
    </w:p>
    <w:p w14:paraId="2A1329CE" w14:textId="273E1DA4" w:rsidR="00710828" w:rsidRDefault="00710828" w:rsidP="00833F4E">
      <w:pPr>
        <w:rPr>
          <w:b/>
          <w:bCs/>
        </w:rPr>
      </w:pPr>
      <w:r w:rsidRPr="00710828">
        <w:rPr>
          <w:b/>
          <w:bCs/>
        </w:rPr>
        <w:t>Attribute= Temperature</w:t>
      </w:r>
    </w:p>
    <w:p w14:paraId="534241DB" w14:textId="4487C4A4" w:rsidR="00710828" w:rsidRDefault="008B4706" w:rsidP="00833F4E">
      <w:r>
        <w:t>D(Mild) = {</w:t>
      </w:r>
      <w:r w:rsidR="0003345A">
        <w:t>2+,1-}</w:t>
      </w:r>
    </w:p>
    <w:p w14:paraId="6CA185C8" w14:textId="61B4EE44" w:rsidR="00C21C4D" w:rsidRDefault="0003345A" w:rsidP="00833F4E">
      <w:r>
        <w:t>Entropy(</w:t>
      </w:r>
      <w:r>
        <w:t>D(Mild)</w:t>
      </w:r>
      <w:r>
        <w:t xml:space="preserve">) = -2/3 log 2/3 – 1/3 log 1/3 = </w:t>
      </w:r>
      <w:r w:rsidR="005E4BFB">
        <w:t>0.9183</w:t>
      </w:r>
    </w:p>
    <w:p w14:paraId="3C7052C5" w14:textId="7D4A44B6" w:rsidR="005E4BFB" w:rsidRDefault="005E4BFB" w:rsidP="00833F4E">
      <w:r>
        <w:t>D(Cool) = {1+,1-}</w:t>
      </w:r>
    </w:p>
    <w:p w14:paraId="153FC383" w14:textId="77777777" w:rsidR="001F3AF2" w:rsidRDefault="005E4BFB" w:rsidP="00833F4E">
      <w:r>
        <w:t xml:space="preserve">Entropy(D(Cool)) = </w:t>
      </w:r>
      <w:r w:rsidR="001F3AF2">
        <w:t>1.0</w:t>
      </w:r>
    </w:p>
    <w:p w14:paraId="7539A2BB" w14:textId="77777777" w:rsidR="00E44CD6" w:rsidRDefault="001F3AF2" w:rsidP="00833F4E">
      <w:r>
        <w:t>Information Gain (Temperature) = 0.97 – 3/5</w:t>
      </w:r>
      <w:r w:rsidR="00782986">
        <w:t>*</w:t>
      </w:r>
      <w:r w:rsidR="00E44CD6">
        <w:t>0.9183-2/5*1 = 0.019</w:t>
      </w:r>
    </w:p>
    <w:p w14:paraId="35A1BD3B" w14:textId="6A8D0818" w:rsidR="00E44CD6" w:rsidRDefault="00E44CD6" w:rsidP="00E44CD6">
      <w:pPr>
        <w:rPr>
          <w:b/>
          <w:bCs/>
        </w:rPr>
      </w:pPr>
      <w:r w:rsidRPr="00710828">
        <w:rPr>
          <w:b/>
          <w:bCs/>
        </w:rPr>
        <w:t xml:space="preserve">Attribute= </w:t>
      </w:r>
      <w:r>
        <w:rPr>
          <w:b/>
          <w:bCs/>
        </w:rPr>
        <w:t>Humidity</w:t>
      </w:r>
    </w:p>
    <w:p w14:paraId="23CA0DAC" w14:textId="4FDB0AF9" w:rsidR="00E44CD6" w:rsidRDefault="00763807" w:rsidP="00E44CD6">
      <w:r>
        <w:t xml:space="preserve">D(High) = {1+,1-} </w:t>
      </w:r>
    </w:p>
    <w:p w14:paraId="4E09EFDC" w14:textId="4914AD51" w:rsidR="00763807" w:rsidRDefault="00763807" w:rsidP="00E44CD6">
      <w:r>
        <w:t xml:space="preserve">Entropy(D(High)) = </w:t>
      </w:r>
      <w:r w:rsidR="000D0FAD">
        <w:t>1.0</w:t>
      </w:r>
    </w:p>
    <w:p w14:paraId="5E469C0D" w14:textId="27D600B8" w:rsidR="000D0FAD" w:rsidRDefault="000D0FAD" w:rsidP="00E44CD6">
      <w:r>
        <w:t>D(Normal) = {2+,1-}</w:t>
      </w:r>
    </w:p>
    <w:p w14:paraId="38BFC27A" w14:textId="62312D41" w:rsidR="000D0FAD" w:rsidRDefault="000D0FAD" w:rsidP="00E44CD6">
      <w:r>
        <w:t xml:space="preserve">Entropy(D(Normal)) = </w:t>
      </w:r>
      <w:r w:rsidR="00833C4E">
        <w:t xml:space="preserve">-2/3 log 2/3 -1/3 log 1/3 = </w:t>
      </w:r>
      <w:r w:rsidR="00B20728">
        <w:t>0.9183</w:t>
      </w:r>
    </w:p>
    <w:p w14:paraId="4A86364A" w14:textId="469AFD91" w:rsidR="00B20728" w:rsidRDefault="00B20728" w:rsidP="00E44CD6">
      <w:r>
        <w:t>Information Gain (Humidity) = 0.9</w:t>
      </w:r>
      <w:r w:rsidR="00C0672E">
        <w:t>7 – 1*2/5 – 0.9183 * 3/5 = 0.</w:t>
      </w:r>
      <w:r w:rsidR="0016107D">
        <w:t>01902</w:t>
      </w:r>
    </w:p>
    <w:p w14:paraId="390A7C23" w14:textId="6E152529" w:rsidR="0016107D" w:rsidRDefault="0016107D" w:rsidP="00E44CD6">
      <w:pPr>
        <w:rPr>
          <w:b/>
          <w:bCs/>
        </w:rPr>
      </w:pPr>
      <w:r w:rsidRPr="0016107D">
        <w:rPr>
          <w:b/>
          <w:bCs/>
        </w:rPr>
        <w:t>Attribute= Wind</w:t>
      </w:r>
    </w:p>
    <w:p w14:paraId="6D517B8E" w14:textId="5C3168E1" w:rsidR="0016107D" w:rsidRDefault="0016107D" w:rsidP="00E44CD6">
      <w:r>
        <w:t>D(Weak) = {</w:t>
      </w:r>
      <w:r w:rsidR="00E4761A">
        <w:t>3+,0-}</w:t>
      </w:r>
    </w:p>
    <w:p w14:paraId="5CF7A877" w14:textId="06F8746B" w:rsidR="00E4761A" w:rsidRDefault="00E4761A" w:rsidP="00E44CD6">
      <w:r>
        <w:t>Entropy(D(Weak)) =0.0</w:t>
      </w:r>
    </w:p>
    <w:p w14:paraId="5B712133" w14:textId="30830662" w:rsidR="00E140BA" w:rsidRDefault="00E4761A" w:rsidP="00E44CD6">
      <w:r>
        <w:t>D(Strong) = {0+,2-}</w:t>
      </w:r>
    </w:p>
    <w:p w14:paraId="52A06B50" w14:textId="6A7ADCCD" w:rsidR="00E140BA" w:rsidRDefault="00E140BA" w:rsidP="00E44CD6">
      <w:r>
        <w:lastRenderedPageBreak/>
        <w:t>Entropy(D(Strong)) =0.0</w:t>
      </w:r>
    </w:p>
    <w:p w14:paraId="4DA0E89A" w14:textId="71168466" w:rsidR="00E140BA" w:rsidRDefault="00E140BA" w:rsidP="00E44CD6">
      <w:r>
        <w:t>Information Gain (Wind) = 0.97</w:t>
      </w:r>
      <w:r w:rsidR="003D5FFE">
        <w:t>-0.0*3/5-0.0*2/5 =0.97</w:t>
      </w:r>
    </w:p>
    <w:p w14:paraId="136AFC05" w14:textId="77777777" w:rsidR="007B1770" w:rsidRDefault="007B1770" w:rsidP="007B1770">
      <w:pPr>
        <w:rPr>
          <w:b/>
          <w:bCs/>
        </w:rPr>
      </w:pPr>
    </w:p>
    <w:p w14:paraId="2AA1F146" w14:textId="4718A7EE" w:rsidR="003D5FFE" w:rsidRPr="007B1770" w:rsidRDefault="007B1770" w:rsidP="003D5FFE">
      <w:pPr>
        <w:rPr>
          <w:b/>
          <w:bCs/>
        </w:rPr>
      </w:pPr>
      <w:r w:rsidRPr="007B1770">
        <w:rPr>
          <w:b/>
          <w:bCs/>
        </w:rPr>
        <w:t>FINAL DECISION TREE</w:t>
      </w:r>
    </w:p>
    <w:p w14:paraId="21B1D73C" w14:textId="77777777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2D7C8E" wp14:editId="3C0FFEE5">
                <wp:simplePos x="0" y="0"/>
                <wp:positionH relativeFrom="column">
                  <wp:posOffset>1832610</wp:posOffset>
                </wp:positionH>
                <wp:positionV relativeFrom="paragraph">
                  <wp:posOffset>188595</wp:posOffset>
                </wp:positionV>
                <wp:extent cx="1177290" cy="422910"/>
                <wp:effectExtent l="57150" t="19050" r="60960" b="91440"/>
                <wp:wrapNone/>
                <wp:docPr id="122016507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F9733" w14:textId="77777777" w:rsidR="003D5FFE" w:rsidRPr="00005E5C" w:rsidRDefault="003D5FFE" w:rsidP="003D5FFE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E5C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OUTLOOK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D7C8E" id="_x0000_s1041" style="position:absolute;margin-left:144.3pt;margin-top:14.85pt;width:92.7pt;height:33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85F9733" w14:textId="77777777" w:rsidR="003D5FFE" w:rsidRPr="00005E5C" w:rsidRDefault="003D5FFE" w:rsidP="003D5FFE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5E5C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OUTLOOK</w:t>
                      </w:r>
                    </w:p>
                  </w:txbxContent>
                </v:textbox>
              </v:oval>
            </w:pict>
          </mc:Fallback>
        </mc:AlternateContent>
      </w:r>
    </w:p>
    <w:p w14:paraId="3E9AD33E" w14:textId="77777777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CB27095" wp14:editId="7495D25A">
                <wp:simplePos x="0" y="0"/>
                <wp:positionH relativeFrom="column">
                  <wp:posOffset>1474470</wp:posOffset>
                </wp:positionH>
                <wp:positionV relativeFrom="paragraph">
                  <wp:posOffset>116840</wp:posOffset>
                </wp:positionV>
                <wp:extent cx="361950" cy="190500"/>
                <wp:effectExtent l="57150" t="19050" r="57150" b="95250"/>
                <wp:wrapNone/>
                <wp:docPr id="126209474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4B5F2F" id="Straight Connector 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1pt,9.2pt" to="144.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B3B8D0" wp14:editId="33C5CF9E">
                <wp:simplePos x="0" y="0"/>
                <wp:positionH relativeFrom="column">
                  <wp:posOffset>2407920</wp:posOffset>
                </wp:positionH>
                <wp:positionV relativeFrom="paragraph">
                  <wp:posOffset>280670</wp:posOffset>
                </wp:positionV>
                <wp:extent cx="7620" cy="335280"/>
                <wp:effectExtent l="57150" t="19050" r="68580" b="83820"/>
                <wp:wrapNone/>
                <wp:docPr id="71997956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9AE5A" id="Straight Connector 6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6pt,22.1pt" to="190.2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S/D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6BAA1E3" wp14:editId="00E151DE">
                <wp:simplePos x="0" y="0"/>
                <wp:positionH relativeFrom="column">
                  <wp:posOffset>3002280</wp:posOffset>
                </wp:positionH>
                <wp:positionV relativeFrom="paragraph">
                  <wp:posOffset>86360</wp:posOffset>
                </wp:positionV>
                <wp:extent cx="304800" cy="213360"/>
                <wp:effectExtent l="38100" t="19050" r="76200" b="91440"/>
                <wp:wrapNone/>
                <wp:docPr id="42695428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1E7C" id="Straight Connector 4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4pt,6.8pt" to="260.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4A6BF13" w14:textId="26B9B0C6" w:rsidR="003D5FFE" w:rsidRDefault="003D5FFE" w:rsidP="003D5FFE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CBF65F6" wp14:editId="3795458E">
                <wp:simplePos x="0" y="0"/>
                <wp:positionH relativeFrom="column">
                  <wp:posOffset>3756494</wp:posOffset>
                </wp:positionH>
                <wp:positionV relativeFrom="paragraph">
                  <wp:posOffset>252095</wp:posOffset>
                </wp:positionV>
                <wp:extent cx="469127" cy="453224"/>
                <wp:effectExtent l="38100" t="19050" r="64770" b="80645"/>
                <wp:wrapNone/>
                <wp:docPr id="111872970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4532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657E7" id="Straight Connector 33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8pt,19.85pt" to="332.7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F0E614D" wp14:editId="45B7B4E5">
                <wp:simplePos x="0" y="0"/>
                <wp:positionH relativeFrom="column">
                  <wp:posOffset>807720</wp:posOffset>
                </wp:positionH>
                <wp:positionV relativeFrom="paragraph">
                  <wp:posOffset>168910</wp:posOffset>
                </wp:positionV>
                <wp:extent cx="579120" cy="339090"/>
                <wp:effectExtent l="57150" t="19050" r="68580" b="80010"/>
                <wp:wrapNone/>
                <wp:docPr id="185852835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912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0AE61" id="Straight Connector 1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13.3pt" to="109.2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Sunny (2+,4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                                          </w:t>
      </w:r>
      <w: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Rain (3+,2-)</w:t>
      </w:r>
    </w:p>
    <w:p w14:paraId="1BFD15AB" w14:textId="77777777" w:rsidR="003D5FFE" w:rsidRPr="007347BD" w:rsidRDefault="003D5FFE" w:rsidP="003D5FFE">
      <w:pPr>
        <w:rPr>
          <w:color w:val="000000" w:themeColor="text1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3A3860A" wp14:editId="235A0719">
                <wp:simplePos x="0" y="0"/>
                <wp:positionH relativeFrom="column">
                  <wp:posOffset>-217169</wp:posOffset>
                </wp:positionH>
                <wp:positionV relativeFrom="paragraph">
                  <wp:posOffset>176530</wp:posOffset>
                </wp:positionV>
                <wp:extent cx="1588770" cy="422910"/>
                <wp:effectExtent l="57150" t="19050" r="49530" b="91440"/>
                <wp:wrapNone/>
                <wp:docPr id="124753150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7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94113" w14:textId="77777777" w:rsidR="003D5FFE" w:rsidRPr="00005E5C" w:rsidRDefault="003D5FFE" w:rsidP="003D5FFE">
                            <w:pP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A3860A" id="_x0000_s1042" style="position:absolute;margin-left:-17.1pt;margin-top:13.9pt;width:125.1pt;height:3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F94113" w14:textId="77777777" w:rsidR="003D5FFE" w:rsidRPr="00005E5C" w:rsidRDefault="003D5FFE" w:rsidP="003D5FFE">
                      <w:pP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Temperature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CF1F46" wp14:editId="57EFAE6C">
                <wp:simplePos x="0" y="0"/>
                <wp:positionH relativeFrom="column">
                  <wp:posOffset>-541020</wp:posOffset>
                </wp:positionH>
                <wp:positionV relativeFrom="paragraph">
                  <wp:posOffset>408940</wp:posOffset>
                </wp:positionV>
                <wp:extent cx="342900" cy="800100"/>
                <wp:effectExtent l="57150" t="19050" r="76200" b="95250"/>
                <wp:wrapNone/>
                <wp:docPr id="59277635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438C8" id="Straight Connector 12" o:spid="_x0000_s1026" style="position:absolute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6pt,32.2pt" to="-15.6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0357F4" wp14:editId="1851E2A4">
                <wp:simplePos x="0" y="0"/>
                <wp:positionH relativeFrom="column">
                  <wp:posOffset>2419350</wp:posOffset>
                </wp:positionH>
                <wp:positionV relativeFrom="paragraph">
                  <wp:posOffset>171450</wp:posOffset>
                </wp:positionV>
                <wp:extent cx="0" cy="365760"/>
                <wp:effectExtent l="57150" t="19050" r="76200" b="91440"/>
                <wp:wrapNone/>
                <wp:docPr id="189405432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1EE2A" id="Straight Connector 9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0.5pt,13.5pt" to="190.5pt,4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color w:val="000000" w:themeColor="text1"/>
          <w:lang w:val="en-IN"/>
        </w:rPr>
        <w:t xml:space="preserve"> </w:t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>
        <w:rPr>
          <w:color w:val="000000" w:themeColor="text1"/>
          <w:lang w:val="en-IN"/>
        </w:rPr>
        <w:tab/>
      </w:r>
      <w:r w:rsidRPr="00A00B40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Overcast (4+,0-)</w:t>
      </w:r>
    </w:p>
    <w:p w14:paraId="57350BD3" w14:textId="637437E4" w:rsidR="003D5FFE" w:rsidRDefault="003D5FFE" w:rsidP="003D5FFE">
      <w:pPr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C911ACA" wp14:editId="6D179945">
                <wp:simplePos x="0" y="0"/>
                <wp:positionH relativeFrom="column">
                  <wp:posOffset>3669030</wp:posOffset>
                </wp:positionH>
                <wp:positionV relativeFrom="paragraph">
                  <wp:posOffset>94532</wp:posOffset>
                </wp:positionV>
                <wp:extent cx="1447137" cy="442126"/>
                <wp:effectExtent l="57150" t="19050" r="77470" b="91440"/>
                <wp:wrapNone/>
                <wp:docPr id="1033038550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137" cy="442126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BDDC4" w14:textId="5E474B35" w:rsidR="00251B43" w:rsidRPr="00251B43" w:rsidRDefault="00251B43" w:rsidP="00251B4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51B43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11ACA" id="Oval 34" o:spid="_x0000_s1043" style="position:absolute;margin-left:288.9pt;margin-top:7.45pt;width:113.95pt;height:34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1BDDC4" w14:textId="5E474B35" w:rsidR="00251B43" w:rsidRPr="00251B43" w:rsidRDefault="00251B43" w:rsidP="00251B43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51B43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706D7F" wp14:editId="2C25524B">
                <wp:simplePos x="0" y="0"/>
                <wp:positionH relativeFrom="column">
                  <wp:posOffset>571500</wp:posOffset>
                </wp:positionH>
                <wp:positionV relativeFrom="paragraph">
                  <wp:posOffset>249555</wp:posOffset>
                </wp:positionV>
                <wp:extent cx="0" cy="1863090"/>
                <wp:effectExtent l="57150" t="19050" r="76200" b="80010"/>
                <wp:wrapNone/>
                <wp:docPr id="187329897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63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92573" id="Straight Connector 13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19.65pt" to="45pt,1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ED2C0B8" wp14:editId="66381288">
                <wp:simplePos x="0" y="0"/>
                <wp:positionH relativeFrom="column">
                  <wp:posOffset>1291590</wp:posOffset>
                </wp:positionH>
                <wp:positionV relativeFrom="paragraph">
                  <wp:posOffset>93345</wp:posOffset>
                </wp:positionV>
                <wp:extent cx="346710" cy="838200"/>
                <wp:effectExtent l="57150" t="19050" r="72390" b="95250"/>
                <wp:wrapNone/>
                <wp:docPr id="189469179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710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F7AF2C" id="Straight Connector 1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7pt,7.35pt" to="129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2BD462" wp14:editId="7C7F796E">
                <wp:simplePos x="0" y="0"/>
                <wp:positionH relativeFrom="column">
                  <wp:posOffset>2125980</wp:posOffset>
                </wp:positionH>
                <wp:positionV relativeFrom="paragraph">
                  <wp:posOffset>217170</wp:posOffset>
                </wp:positionV>
                <wp:extent cx="617220" cy="388620"/>
                <wp:effectExtent l="57150" t="19050" r="68580" b="87630"/>
                <wp:wrapNone/>
                <wp:docPr id="1045366148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B281D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</w:t>
                            </w: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359877E1" wp14:editId="353BC9A8">
                                  <wp:extent cx="262255" cy="173990"/>
                                  <wp:effectExtent l="0" t="0" r="4445" b="0"/>
                                  <wp:docPr id="1922025039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BD462" id="_x0000_s1044" type="#_x0000_t116" style="position:absolute;margin-left:167.4pt;margin-top:17.1pt;width:48.6pt;height:30.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4B281D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</w:t>
                      </w: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359877E1" wp14:editId="353BC9A8">
                            <wp:extent cx="262255" cy="173990"/>
                            <wp:effectExtent l="0" t="0" r="4445" b="0"/>
                            <wp:docPr id="1922025039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29137B2A" w14:textId="3086CE05" w:rsidR="003D5FFE" w:rsidRDefault="00196A86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952A30E" wp14:editId="4B5F2098">
                <wp:simplePos x="0" y="0"/>
                <wp:positionH relativeFrom="column">
                  <wp:posOffset>3852959</wp:posOffset>
                </wp:positionH>
                <wp:positionV relativeFrom="paragraph">
                  <wp:posOffset>200715</wp:posOffset>
                </wp:positionV>
                <wp:extent cx="0" cy="688616"/>
                <wp:effectExtent l="57150" t="19050" r="76200" b="92710"/>
                <wp:wrapNone/>
                <wp:docPr id="1003362459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8861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576227" id="Straight Connector 35" o:spid="_x0000_s1026" style="position:absolute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4pt,15.8pt" to="303.4pt,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251B43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671205D" wp14:editId="3706BBB0">
                <wp:simplePos x="0" y="0"/>
                <wp:positionH relativeFrom="column">
                  <wp:posOffset>5044606</wp:posOffset>
                </wp:positionH>
                <wp:positionV relativeFrom="paragraph">
                  <wp:posOffset>165763</wp:posOffset>
                </wp:positionV>
                <wp:extent cx="349857" cy="548640"/>
                <wp:effectExtent l="57150" t="19050" r="69850" b="80010"/>
                <wp:wrapNone/>
                <wp:docPr id="698759890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57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5521C" id="Straight Connector 36" o:spid="_x0000_s1026" style="position:absolute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2pt,13.05pt" to="424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6B68C81B" w14:textId="77777777" w:rsidR="003D5FFE" w:rsidRDefault="003D5FFE" w:rsidP="003D5FFE"/>
    <w:p w14:paraId="71BF8087" w14:textId="4E4BDFE3" w:rsidR="00251B43" w:rsidRDefault="003D5FFE" w:rsidP="00251B43">
      <w:pPr>
        <w:tabs>
          <w:tab w:val="left" w:pos="780"/>
        </w:tabs>
        <w:ind w:hanging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1627C41" wp14:editId="7A4596DC">
                <wp:simplePos x="0" y="0"/>
                <wp:positionH relativeFrom="column">
                  <wp:posOffset>1878330</wp:posOffset>
                </wp:positionH>
                <wp:positionV relativeFrom="paragraph">
                  <wp:posOffset>247650</wp:posOffset>
                </wp:positionV>
                <wp:extent cx="7620" cy="323850"/>
                <wp:effectExtent l="57150" t="19050" r="68580" b="95250"/>
                <wp:wrapNone/>
                <wp:docPr id="941741804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C7F3B" id="Straight Connector 18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9pt,19.5pt" to="148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AB9808A" wp14:editId="19850979">
                <wp:simplePos x="0" y="0"/>
                <wp:positionH relativeFrom="column">
                  <wp:posOffset>-430530</wp:posOffset>
                </wp:positionH>
                <wp:positionV relativeFrom="paragraph">
                  <wp:posOffset>198120</wp:posOffset>
                </wp:positionV>
                <wp:extent cx="0" cy="384810"/>
                <wp:effectExtent l="57150" t="19050" r="76200" b="91440"/>
                <wp:wrapNone/>
                <wp:docPr id="190461084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62634" id="Straight Connector 17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9pt,15.6pt" to="-33.9pt,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>Hot {0+,3-}</w:t>
      </w:r>
      <w:r>
        <w:tab/>
      </w:r>
      <w:r>
        <w:tab/>
        <w:t xml:space="preserve">                                  Cool {1+,0-}</w:t>
      </w:r>
      <w:r w:rsidR="00251B43">
        <w:t xml:space="preserve">                                        </w:t>
      </w:r>
    </w:p>
    <w:p w14:paraId="10FC2FC3" w14:textId="3FF0DE16" w:rsidR="00E511EE" w:rsidRDefault="00E511EE" w:rsidP="00E511EE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684C983" wp14:editId="73F0AEBF">
                <wp:simplePos x="0" y="0"/>
                <wp:positionH relativeFrom="column">
                  <wp:posOffset>5386512</wp:posOffset>
                </wp:positionH>
                <wp:positionV relativeFrom="paragraph">
                  <wp:posOffset>189672</wp:posOffset>
                </wp:positionV>
                <wp:extent cx="8835" cy="448061"/>
                <wp:effectExtent l="57150" t="19050" r="67945" b="85725"/>
                <wp:wrapNone/>
                <wp:docPr id="1033158600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5" cy="44806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20F57" id="Straight Connector 3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14.95pt" to="424.85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828AE62" wp14:editId="4BF4AFCB">
                <wp:simplePos x="0" y="0"/>
                <wp:positionH relativeFrom="column">
                  <wp:posOffset>3796251</wp:posOffset>
                </wp:positionH>
                <wp:positionV relativeFrom="paragraph">
                  <wp:posOffset>245331</wp:posOffset>
                </wp:positionV>
                <wp:extent cx="7951" cy="389614"/>
                <wp:effectExtent l="57150" t="19050" r="68580" b="86995"/>
                <wp:wrapNone/>
                <wp:docPr id="424644064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2D7C4" id="Straight Connector 3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19.3pt" to="299.55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3D5FFE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C92A8B" wp14:editId="7ADD3C23">
                <wp:simplePos x="0" y="0"/>
                <wp:positionH relativeFrom="column">
                  <wp:posOffset>1653540</wp:posOffset>
                </wp:positionH>
                <wp:positionV relativeFrom="paragraph">
                  <wp:posOffset>294005</wp:posOffset>
                </wp:positionV>
                <wp:extent cx="590550" cy="369570"/>
                <wp:effectExtent l="57150" t="19050" r="76200" b="87630"/>
                <wp:wrapNone/>
                <wp:docPr id="1420377613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4007B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92A8B" id="_x0000_s1045" type="#_x0000_t116" style="position:absolute;margin-left:130.2pt;margin-top:23.15pt;width:46.5pt;height:29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DTQ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B4007B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3D5FFE"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322F85" wp14:editId="5455D35D">
                <wp:simplePos x="0" y="0"/>
                <wp:positionH relativeFrom="column">
                  <wp:posOffset>-708660</wp:posOffset>
                </wp:positionH>
                <wp:positionV relativeFrom="paragraph">
                  <wp:posOffset>267335</wp:posOffset>
                </wp:positionV>
                <wp:extent cx="617220" cy="388620"/>
                <wp:effectExtent l="57150" t="19050" r="68580" b="87630"/>
                <wp:wrapNone/>
                <wp:docPr id="294320255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8862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7A296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  <w:r w:rsidRPr="00EA43F5">
                              <w:rPr>
                                <w:noProof/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28F8E42C" wp14:editId="6F5638DC">
                                  <wp:extent cx="262255" cy="173990"/>
                                  <wp:effectExtent l="0" t="0" r="4445" b="0"/>
                                  <wp:docPr id="138633622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739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22F85" id="_x0000_s1046" type="#_x0000_t116" style="position:absolute;margin-left:-55.8pt;margin-top:21.05pt;width:48.6pt;height:30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87A296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  <w:r w:rsidRPr="00EA43F5">
                        <w:rPr>
                          <w:noProof/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28F8E42C" wp14:editId="6F5638DC">
                            <wp:extent cx="262255" cy="173990"/>
                            <wp:effectExtent l="0" t="0" r="4445" b="0"/>
                            <wp:docPr id="138633622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739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5FFE">
        <w:t xml:space="preserve">           </w:t>
      </w:r>
      <w:r w:rsidR="00251B43">
        <w:t xml:space="preserve">                                                                                                     Weak </w:t>
      </w:r>
      <w:r w:rsidR="00251B43">
        <w:t>{3+,0-}</w:t>
      </w:r>
      <w:r w:rsidR="00251B43">
        <w:t xml:space="preserve">                        Strong </w:t>
      </w:r>
      <w:r>
        <w:t>{0+,2-}</w:t>
      </w:r>
    </w:p>
    <w:p w14:paraId="5F5E5B25" w14:textId="3AA23DDE" w:rsidR="003D5FFE" w:rsidRDefault="003D5FFE" w:rsidP="003D5FFE"/>
    <w:p w14:paraId="1DE5BEDA" w14:textId="5AC8B89F" w:rsidR="003D5FFE" w:rsidRDefault="00E511EE" w:rsidP="003D5FFE"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FA0C6D5" wp14:editId="6129B1E2">
                <wp:simplePos x="0" y="0"/>
                <wp:positionH relativeFrom="column">
                  <wp:posOffset>5134362</wp:posOffset>
                </wp:positionH>
                <wp:positionV relativeFrom="paragraph">
                  <wp:posOffset>48342</wp:posOffset>
                </wp:positionV>
                <wp:extent cx="590550" cy="369570"/>
                <wp:effectExtent l="57150" t="19050" r="76200" b="87630"/>
                <wp:wrapNone/>
                <wp:docPr id="7943259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8AF37" w14:textId="7182C2DB" w:rsidR="00E511EE" w:rsidRPr="00A00B40" w:rsidRDefault="00E511EE" w:rsidP="00E511E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C6D5" id="_x0000_s1047" type="#_x0000_t116" style="position:absolute;margin-left:404.3pt;margin-top:3.8pt;width:46.5pt;height:29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Ey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6A8AF37" w14:textId="7182C2DB" w:rsidR="00E511EE" w:rsidRPr="00A00B40" w:rsidRDefault="00E511EE" w:rsidP="00E511E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41365F4" wp14:editId="1F22C605">
                <wp:simplePos x="0" y="0"/>
                <wp:positionH relativeFrom="column">
                  <wp:posOffset>3480545</wp:posOffset>
                </wp:positionH>
                <wp:positionV relativeFrom="paragraph">
                  <wp:posOffset>23550</wp:posOffset>
                </wp:positionV>
                <wp:extent cx="590550" cy="369570"/>
                <wp:effectExtent l="57150" t="19050" r="76200" b="87630"/>
                <wp:wrapNone/>
                <wp:docPr id="2129977917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B7606" w14:textId="77777777" w:rsidR="00E511EE" w:rsidRPr="00A00B40" w:rsidRDefault="00E511EE" w:rsidP="00E511E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365F4" id="_x0000_s1048" type="#_x0000_t116" style="position:absolute;margin-left:274.05pt;margin-top:1.85pt;width:46.5pt;height:29.1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m/Ww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5B7606" w14:textId="77777777" w:rsidR="00E511EE" w:rsidRPr="00A00B40" w:rsidRDefault="00E511EE" w:rsidP="00E511E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1D77B87" w14:textId="127E7536" w:rsidR="003D5FFE" w:rsidRDefault="003D5FFE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092E5F" wp14:editId="710ABC78">
                <wp:simplePos x="0" y="0"/>
                <wp:positionH relativeFrom="margin">
                  <wp:posOffset>577629</wp:posOffset>
                </wp:positionH>
                <wp:positionV relativeFrom="paragraph">
                  <wp:posOffset>224680</wp:posOffset>
                </wp:positionV>
                <wp:extent cx="0" cy="378515"/>
                <wp:effectExtent l="57150" t="19050" r="76200" b="97790"/>
                <wp:wrapNone/>
                <wp:docPr id="179904800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CBB31" id="Straight Connector 24" o:spid="_x0000_s1026" style="position:absolute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5pt,17.7pt" to="45.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t xml:space="preserve">          Mild {1+,1-}</w:t>
      </w:r>
    </w:p>
    <w:p w14:paraId="12AAA4B7" w14:textId="67DA52E2" w:rsidR="003D5FFE" w:rsidRDefault="003D5FFE" w:rsidP="003D5FFE"/>
    <w:p w14:paraId="377DBC93" w14:textId="3DAAA801" w:rsidR="003D5FFE" w:rsidRDefault="008358A7" w:rsidP="003D5FFE">
      <w:pPr>
        <w:ind w:hanging="9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B75488" wp14:editId="6DEEFA84">
                <wp:simplePos x="0" y="0"/>
                <wp:positionH relativeFrom="margin">
                  <wp:posOffset>82329</wp:posOffset>
                </wp:positionH>
                <wp:positionV relativeFrom="paragraph">
                  <wp:posOffset>20955</wp:posOffset>
                </wp:positionV>
                <wp:extent cx="1043940" cy="441960"/>
                <wp:effectExtent l="57150" t="19050" r="80010" b="91440"/>
                <wp:wrapNone/>
                <wp:docPr id="609529451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D037B2" w14:textId="77777777" w:rsidR="003D5FFE" w:rsidRPr="0046434E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6434E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75488" id="_x0000_s1049" style="position:absolute;margin-left:6.5pt;margin-top:1.65pt;width:82.2pt;height:34.8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9D037B2" w14:textId="77777777" w:rsidR="003D5FFE" w:rsidRPr="0046434E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6434E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DB820CD" w14:textId="1F64F9BB" w:rsidR="003D5FFE" w:rsidRPr="002A0471" w:rsidRDefault="008358A7" w:rsidP="003D5FFE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8329A3" wp14:editId="2ADE403E">
                <wp:simplePos x="0" y="0"/>
                <wp:positionH relativeFrom="column">
                  <wp:posOffset>1066800</wp:posOffset>
                </wp:positionH>
                <wp:positionV relativeFrom="paragraph">
                  <wp:posOffset>87519</wp:posOffset>
                </wp:positionV>
                <wp:extent cx="64770" cy="651510"/>
                <wp:effectExtent l="57150" t="19050" r="68580" b="91440"/>
                <wp:wrapNone/>
                <wp:docPr id="1481649325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" cy="6515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B1DBD" id="Straight Connector 29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6.9pt" to="89.1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3E5D00" wp14:editId="55413D1B">
                <wp:simplePos x="0" y="0"/>
                <wp:positionH relativeFrom="margin">
                  <wp:align>left</wp:align>
                </wp:positionH>
                <wp:positionV relativeFrom="paragraph">
                  <wp:posOffset>85367</wp:posOffset>
                </wp:positionV>
                <wp:extent cx="91440" cy="647700"/>
                <wp:effectExtent l="57150" t="19050" r="60960" b="95250"/>
                <wp:wrapNone/>
                <wp:docPr id="750990980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FD809" id="Straight Connector 28" o:spid="_x0000_s1026" style="position:absolute;flip:x;z-index:251764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7pt" to="7.2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4BCF4AAA" w14:textId="77777777" w:rsidR="003D5FFE" w:rsidRDefault="003D5FFE" w:rsidP="003D5FFE"/>
    <w:p w14:paraId="6A702EB3" w14:textId="77777777" w:rsidR="003D5FFE" w:rsidRDefault="003D5FFE" w:rsidP="003D5FFE">
      <w:pPr>
        <w:ind w:hanging="1170"/>
      </w:pPr>
      <w:r>
        <w:t xml:space="preserve"> </w:t>
      </w:r>
    </w:p>
    <w:p w14:paraId="6CBC8C26" w14:textId="019884ED" w:rsidR="003D5FFE" w:rsidRDefault="008358A7" w:rsidP="003D5FFE">
      <w:pPr>
        <w:ind w:hanging="11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BD32DD" wp14:editId="0A1DD7AD">
                <wp:simplePos x="0" y="0"/>
                <wp:positionH relativeFrom="column">
                  <wp:posOffset>1135214</wp:posOffset>
                </wp:positionH>
                <wp:positionV relativeFrom="paragraph">
                  <wp:posOffset>194393</wp:posOffset>
                </wp:positionV>
                <wp:extent cx="7620" cy="521970"/>
                <wp:effectExtent l="57150" t="19050" r="68580" b="87630"/>
                <wp:wrapNone/>
                <wp:docPr id="1618231868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C0001" id="Straight Connector 32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15.3pt" to="90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SVMAGN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7F3A151" wp14:editId="56B5CFB4">
                <wp:simplePos x="0" y="0"/>
                <wp:positionH relativeFrom="column">
                  <wp:posOffset>-136166</wp:posOffset>
                </wp:positionH>
                <wp:positionV relativeFrom="paragraph">
                  <wp:posOffset>189920</wp:posOffset>
                </wp:positionV>
                <wp:extent cx="7620" cy="521970"/>
                <wp:effectExtent l="57150" t="19050" r="68580" b="87630"/>
                <wp:wrapNone/>
                <wp:docPr id="292064335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DB757A" id="Straight Connector 32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7pt,14.95pt" to="-10.1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t xml:space="preserve">          </w:t>
      </w:r>
      <w:r w:rsidR="003D5FFE">
        <w:t>Strong {1+,0-}</w:t>
      </w:r>
      <w:r>
        <w:t xml:space="preserve">               </w:t>
      </w:r>
      <w:r w:rsidR="003D5FFE">
        <w:t xml:space="preserve"> Weak {0+,1-}  </w:t>
      </w:r>
    </w:p>
    <w:p w14:paraId="18598911" w14:textId="5EE0089E" w:rsidR="003D5FFE" w:rsidRDefault="003D5FFE" w:rsidP="003D5FFE">
      <w:pPr>
        <w:ind w:hanging="1170"/>
      </w:pPr>
    </w:p>
    <w:p w14:paraId="3DEBFD02" w14:textId="2EF82566" w:rsidR="003D5FFE" w:rsidRDefault="008358A7" w:rsidP="003D5FFE">
      <w:pPr>
        <w:ind w:hanging="1170"/>
      </w:pP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48C71F" wp14:editId="2D603E91">
                <wp:simplePos x="0" y="0"/>
                <wp:positionH relativeFrom="column">
                  <wp:posOffset>821303</wp:posOffset>
                </wp:positionH>
                <wp:positionV relativeFrom="paragraph">
                  <wp:posOffset>151020</wp:posOffset>
                </wp:positionV>
                <wp:extent cx="590550" cy="369570"/>
                <wp:effectExtent l="57150" t="19050" r="76200" b="87630"/>
                <wp:wrapNone/>
                <wp:docPr id="1100416851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9AFC70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8C71F" id="_x0000_s1050" type="#_x0000_t116" style="position:absolute;margin-left:64.65pt;margin-top:11.9pt;width:46.5pt;height:29.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A9AFC70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lang w:val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C8D28B2" wp14:editId="28C0ED66">
                <wp:simplePos x="0" y="0"/>
                <wp:positionH relativeFrom="column">
                  <wp:posOffset>-459685</wp:posOffset>
                </wp:positionH>
                <wp:positionV relativeFrom="paragraph">
                  <wp:posOffset>141467</wp:posOffset>
                </wp:positionV>
                <wp:extent cx="590550" cy="369570"/>
                <wp:effectExtent l="57150" t="19050" r="76200" b="87630"/>
                <wp:wrapNone/>
                <wp:docPr id="460686879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6957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CA6BB" w14:textId="77777777" w:rsidR="003D5FFE" w:rsidRPr="00A00B40" w:rsidRDefault="003D5FFE" w:rsidP="003D5FFE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00B40">
                              <w:rPr>
                                <w:color w:val="000000" w:themeColor="text1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D28B2" id="_x0000_s1051" type="#_x0000_t116" style="position:absolute;margin-left:-36.2pt;margin-top:11.15pt;width:46.5pt;height:29.1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A1CA6BB" w14:textId="77777777" w:rsidR="003D5FFE" w:rsidRPr="00A00B40" w:rsidRDefault="003D5FFE" w:rsidP="003D5FFE">
                      <w:pPr>
                        <w:jc w:val="center"/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00B40">
                        <w:rPr>
                          <w:color w:val="000000" w:themeColor="text1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2F5878E0" w14:textId="77777777" w:rsidR="00D26ACD" w:rsidRDefault="00D26ACD" w:rsidP="003D5FFE">
      <w:pPr>
        <w:ind w:hanging="1170"/>
      </w:pPr>
    </w:p>
    <w:p w14:paraId="13049145" w14:textId="4DE3A7DE" w:rsidR="006912B0" w:rsidRPr="00051C02" w:rsidRDefault="00D26ACD" w:rsidP="006912B0">
      <w:pPr>
        <w:ind w:hanging="1170"/>
        <w:rPr>
          <w:b/>
          <w:bCs/>
        </w:rPr>
      </w:pPr>
      <w:r w:rsidRPr="00051C02">
        <w:rPr>
          <w:b/>
          <w:bCs/>
        </w:rPr>
        <w:t>FINAL ANSWER: {&lt;S</w:t>
      </w:r>
      <w:r w:rsidR="00D14ECD" w:rsidRPr="00051C02">
        <w:rPr>
          <w:b/>
          <w:bCs/>
        </w:rPr>
        <w:t xml:space="preserve">unny, </w:t>
      </w:r>
      <w:r w:rsidR="008310CE" w:rsidRPr="00051C02">
        <w:rPr>
          <w:b/>
          <w:bCs/>
        </w:rPr>
        <w:t>Cool</w:t>
      </w:r>
      <w:proofErr w:type="gramStart"/>
      <w:r w:rsidR="00D14ECD" w:rsidRPr="00051C02">
        <w:rPr>
          <w:b/>
          <w:bCs/>
        </w:rPr>
        <w:t>, ?</w:t>
      </w:r>
      <w:proofErr w:type="gramEnd"/>
      <w:r w:rsidR="00D14ECD" w:rsidRPr="00051C02">
        <w:rPr>
          <w:b/>
          <w:bCs/>
        </w:rPr>
        <w:t xml:space="preserve">, ?&gt;, </w:t>
      </w:r>
      <w:r w:rsidR="006912B0" w:rsidRPr="00051C02">
        <w:rPr>
          <w:b/>
          <w:bCs/>
        </w:rPr>
        <w:t>&lt;Sunny, Mild</w:t>
      </w:r>
      <w:proofErr w:type="gramStart"/>
      <w:r w:rsidR="006912B0" w:rsidRPr="00051C02">
        <w:rPr>
          <w:b/>
          <w:bCs/>
        </w:rPr>
        <w:t>,</w:t>
      </w:r>
      <w:r w:rsidR="006912B0" w:rsidRPr="00051C02">
        <w:rPr>
          <w:b/>
          <w:bCs/>
        </w:rPr>
        <w:t xml:space="preserve"> </w:t>
      </w:r>
      <w:r w:rsidR="006912B0" w:rsidRPr="00051C02">
        <w:rPr>
          <w:b/>
          <w:bCs/>
        </w:rPr>
        <w:t>?</w:t>
      </w:r>
      <w:proofErr w:type="gramEnd"/>
      <w:r w:rsidR="006912B0" w:rsidRPr="00051C02">
        <w:rPr>
          <w:b/>
          <w:bCs/>
        </w:rPr>
        <w:t xml:space="preserve">, </w:t>
      </w:r>
      <w:r w:rsidR="00415472" w:rsidRPr="00051C02">
        <w:rPr>
          <w:b/>
          <w:bCs/>
        </w:rPr>
        <w:t>Strong</w:t>
      </w:r>
      <w:r w:rsidR="006912B0" w:rsidRPr="00051C02">
        <w:rPr>
          <w:b/>
          <w:bCs/>
        </w:rPr>
        <w:t>&gt;,</w:t>
      </w:r>
      <w:r w:rsidR="00415472" w:rsidRPr="00051C02">
        <w:rPr>
          <w:b/>
          <w:bCs/>
        </w:rPr>
        <w:t xml:space="preserve"> &lt;Overcast</w:t>
      </w:r>
      <w:proofErr w:type="gramStart"/>
      <w:r w:rsidR="00415472" w:rsidRPr="00051C02">
        <w:rPr>
          <w:b/>
          <w:bCs/>
        </w:rPr>
        <w:t>, ?</w:t>
      </w:r>
      <w:proofErr w:type="gramEnd"/>
      <w:r w:rsidR="00415472" w:rsidRPr="00051C02">
        <w:rPr>
          <w:b/>
          <w:bCs/>
        </w:rPr>
        <w:t>, ?</w:t>
      </w:r>
      <w:proofErr w:type="gramStart"/>
      <w:r w:rsidR="00415472" w:rsidRPr="00051C02">
        <w:rPr>
          <w:b/>
          <w:bCs/>
        </w:rPr>
        <w:t>, ?</w:t>
      </w:r>
      <w:proofErr w:type="gramEnd"/>
      <w:r w:rsidR="00415472" w:rsidRPr="00051C02">
        <w:rPr>
          <w:b/>
          <w:bCs/>
        </w:rPr>
        <w:t>&gt;</w:t>
      </w:r>
      <w:proofErr w:type="gramStart"/>
      <w:r w:rsidR="00051C02" w:rsidRPr="00051C02">
        <w:rPr>
          <w:b/>
          <w:bCs/>
        </w:rPr>
        <w:t>,  &lt;</w:t>
      </w:r>
      <w:proofErr w:type="gramEnd"/>
      <w:r w:rsidR="00051C02" w:rsidRPr="00051C02">
        <w:rPr>
          <w:b/>
          <w:bCs/>
        </w:rPr>
        <w:t>Rain</w:t>
      </w:r>
      <w:proofErr w:type="gramStart"/>
      <w:r w:rsidR="00051C02" w:rsidRPr="00051C02">
        <w:rPr>
          <w:b/>
          <w:bCs/>
        </w:rPr>
        <w:t>, ?</w:t>
      </w:r>
      <w:proofErr w:type="gramEnd"/>
      <w:r w:rsidR="00051C02" w:rsidRPr="00051C02">
        <w:rPr>
          <w:b/>
          <w:bCs/>
        </w:rPr>
        <w:t xml:space="preserve">, ?, Weak&gt;} </w:t>
      </w:r>
    </w:p>
    <w:p w14:paraId="61D9F510" w14:textId="3145BEA9" w:rsidR="00D26ACD" w:rsidRDefault="00D26ACD" w:rsidP="003D5FFE">
      <w:pPr>
        <w:ind w:hanging="1170"/>
      </w:pPr>
    </w:p>
    <w:p w14:paraId="21561989" w14:textId="77777777" w:rsidR="003D5FFE" w:rsidRDefault="003D5FFE" w:rsidP="003D5FFE">
      <w:pPr>
        <w:ind w:hanging="1170"/>
      </w:pPr>
    </w:p>
    <w:p w14:paraId="7F1E4E25" w14:textId="77777777" w:rsidR="003D5FFE" w:rsidRDefault="003D5FFE" w:rsidP="003D5FFE"/>
    <w:p w14:paraId="48A8D62E" w14:textId="77777777" w:rsidR="003D5FFE" w:rsidRPr="00D067E1" w:rsidRDefault="003D5FFE" w:rsidP="003D5FFE"/>
    <w:p w14:paraId="7AE61925" w14:textId="77777777" w:rsidR="003D5FFE" w:rsidRDefault="003D5FFE" w:rsidP="00E44CD6"/>
    <w:p w14:paraId="08C0137E" w14:textId="77777777" w:rsidR="003D5FFE" w:rsidRDefault="003D5FFE" w:rsidP="00E44CD6"/>
    <w:p w14:paraId="7F80950C" w14:textId="77777777" w:rsidR="003D5FFE" w:rsidRPr="0016107D" w:rsidRDefault="003D5FFE" w:rsidP="00E44CD6"/>
    <w:p w14:paraId="010FCA86" w14:textId="77777777" w:rsidR="00E44CD6" w:rsidRDefault="00E44CD6" w:rsidP="00833F4E"/>
    <w:p w14:paraId="6109BFE6" w14:textId="3F24C7BF" w:rsidR="005E4BFB" w:rsidRDefault="005E4BFB" w:rsidP="00833F4E">
      <w:r>
        <w:t xml:space="preserve"> </w:t>
      </w:r>
    </w:p>
    <w:p w14:paraId="1F690702" w14:textId="77777777" w:rsidR="003143F2" w:rsidRDefault="003143F2" w:rsidP="00833F4E"/>
    <w:p w14:paraId="2F81CF09" w14:textId="77777777" w:rsidR="00FA6F05" w:rsidRPr="00833F4E" w:rsidRDefault="00FA6F05" w:rsidP="00833F4E"/>
    <w:p w14:paraId="70109998" w14:textId="471727E1" w:rsidR="007D7E65" w:rsidRDefault="007D7E65"/>
    <w:p w14:paraId="41E78325" w14:textId="77777777" w:rsidR="007D7E65" w:rsidRDefault="007D7E65"/>
    <w:p w14:paraId="0102A677" w14:textId="77777777" w:rsidR="004A7794" w:rsidRPr="001A3C06" w:rsidRDefault="004A7794"/>
    <w:sectPr w:rsidR="004A7794" w:rsidRPr="001A3C06" w:rsidSect="007A7012">
      <w:headerReference w:type="default" r:id="rId10"/>
      <w:pgSz w:w="12240" w:h="15840"/>
      <w:pgMar w:top="1440" w:right="720" w:bottom="1440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6E5F7E" w14:textId="77777777" w:rsidR="00855EBB" w:rsidRDefault="00855EBB" w:rsidP="00855EBB">
      <w:pPr>
        <w:spacing w:after="0" w:line="240" w:lineRule="auto"/>
      </w:pPr>
      <w:r>
        <w:separator/>
      </w:r>
    </w:p>
  </w:endnote>
  <w:endnote w:type="continuationSeparator" w:id="0">
    <w:p w14:paraId="373F9EED" w14:textId="77777777" w:rsidR="00855EBB" w:rsidRDefault="00855EBB" w:rsidP="00855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EDE7FF" w14:textId="77777777" w:rsidR="00855EBB" w:rsidRDefault="00855EBB" w:rsidP="00855EBB">
      <w:pPr>
        <w:spacing w:after="0" w:line="240" w:lineRule="auto"/>
      </w:pPr>
      <w:r>
        <w:separator/>
      </w:r>
    </w:p>
  </w:footnote>
  <w:footnote w:type="continuationSeparator" w:id="0">
    <w:p w14:paraId="6918F1C6" w14:textId="77777777" w:rsidR="00855EBB" w:rsidRDefault="00855EBB" w:rsidP="00855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C4C11" w14:textId="3232557C" w:rsidR="00855EBB" w:rsidRPr="00855EBB" w:rsidRDefault="00855EBB">
    <w:pPr>
      <w:pStyle w:val="Header"/>
      <w:rPr>
        <w:lang w:val="en-IN"/>
      </w:rPr>
    </w:pPr>
    <w:r>
      <w:rPr>
        <w:lang w:val="en-IN"/>
      </w:rPr>
      <w:tab/>
    </w:r>
    <w:r>
      <w:rPr>
        <w:lang w:val="en-IN"/>
      </w:rPr>
      <w:tab/>
      <w:t>Name: DARSHAN GOWDA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641145">
    <w:abstractNumId w:val="8"/>
  </w:num>
  <w:num w:numId="2" w16cid:durableId="796144679">
    <w:abstractNumId w:val="6"/>
  </w:num>
  <w:num w:numId="3" w16cid:durableId="276840604">
    <w:abstractNumId w:val="5"/>
  </w:num>
  <w:num w:numId="4" w16cid:durableId="931009583">
    <w:abstractNumId w:val="4"/>
  </w:num>
  <w:num w:numId="5" w16cid:durableId="1909530391">
    <w:abstractNumId w:val="7"/>
  </w:num>
  <w:num w:numId="6" w16cid:durableId="280455883">
    <w:abstractNumId w:val="3"/>
  </w:num>
  <w:num w:numId="7" w16cid:durableId="669403778">
    <w:abstractNumId w:val="2"/>
  </w:num>
  <w:num w:numId="8" w16cid:durableId="1655178184">
    <w:abstractNumId w:val="1"/>
  </w:num>
  <w:num w:numId="9" w16cid:durableId="57739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343F"/>
    <w:rsid w:val="00005796"/>
    <w:rsid w:val="00005E5C"/>
    <w:rsid w:val="00013963"/>
    <w:rsid w:val="00025069"/>
    <w:rsid w:val="000266C8"/>
    <w:rsid w:val="00030423"/>
    <w:rsid w:val="0003345A"/>
    <w:rsid w:val="00034616"/>
    <w:rsid w:val="00051C02"/>
    <w:rsid w:val="0006063C"/>
    <w:rsid w:val="00065B65"/>
    <w:rsid w:val="000A2F9F"/>
    <w:rsid w:val="000C16EB"/>
    <w:rsid w:val="000D0FAD"/>
    <w:rsid w:val="000F454D"/>
    <w:rsid w:val="00116CBD"/>
    <w:rsid w:val="0015074B"/>
    <w:rsid w:val="0016107D"/>
    <w:rsid w:val="00196A86"/>
    <w:rsid w:val="001A3C06"/>
    <w:rsid w:val="001C7020"/>
    <w:rsid w:val="001F3AF2"/>
    <w:rsid w:val="00226581"/>
    <w:rsid w:val="00235478"/>
    <w:rsid w:val="00237B75"/>
    <w:rsid w:val="00251B43"/>
    <w:rsid w:val="002530FF"/>
    <w:rsid w:val="002545AF"/>
    <w:rsid w:val="00261AD5"/>
    <w:rsid w:val="00271554"/>
    <w:rsid w:val="00272779"/>
    <w:rsid w:val="00282037"/>
    <w:rsid w:val="00286768"/>
    <w:rsid w:val="0029639D"/>
    <w:rsid w:val="002A0471"/>
    <w:rsid w:val="002A3532"/>
    <w:rsid w:val="002D1296"/>
    <w:rsid w:val="002D6859"/>
    <w:rsid w:val="002E38EB"/>
    <w:rsid w:val="003111D2"/>
    <w:rsid w:val="003143F2"/>
    <w:rsid w:val="00317F56"/>
    <w:rsid w:val="00317FAD"/>
    <w:rsid w:val="00326F90"/>
    <w:rsid w:val="00382713"/>
    <w:rsid w:val="003D5FFE"/>
    <w:rsid w:val="004117C6"/>
    <w:rsid w:val="00415472"/>
    <w:rsid w:val="00430C9D"/>
    <w:rsid w:val="004405FF"/>
    <w:rsid w:val="004503A6"/>
    <w:rsid w:val="00451337"/>
    <w:rsid w:val="00456EF8"/>
    <w:rsid w:val="0046434E"/>
    <w:rsid w:val="004746A4"/>
    <w:rsid w:val="00476034"/>
    <w:rsid w:val="004A7794"/>
    <w:rsid w:val="004C1AAD"/>
    <w:rsid w:val="004D2FEB"/>
    <w:rsid w:val="004F6488"/>
    <w:rsid w:val="00532405"/>
    <w:rsid w:val="00575C65"/>
    <w:rsid w:val="005804EA"/>
    <w:rsid w:val="00587737"/>
    <w:rsid w:val="005E4BFB"/>
    <w:rsid w:val="005F2B5F"/>
    <w:rsid w:val="005F3FA4"/>
    <w:rsid w:val="005F4465"/>
    <w:rsid w:val="005F4E07"/>
    <w:rsid w:val="00602E2F"/>
    <w:rsid w:val="0062330C"/>
    <w:rsid w:val="006912B0"/>
    <w:rsid w:val="006932BB"/>
    <w:rsid w:val="006A16E8"/>
    <w:rsid w:val="006A2610"/>
    <w:rsid w:val="00702E9C"/>
    <w:rsid w:val="00705189"/>
    <w:rsid w:val="00706E29"/>
    <w:rsid w:val="00710828"/>
    <w:rsid w:val="007347BD"/>
    <w:rsid w:val="00747B30"/>
    <w:rsid w:val="00763807"/>
    <w:rsid w:val="00771CB7"/>
    <w:rsid w:val="00777162"/>
    <w:rsid w:val="00782986"/>
    <w:rsid w:val="007A7012"/>
    <w:rsid w:val="007B1770"/>
    <w:rsid w:val="007B4DD5"/>
    <w:rsid w:val="007D7E65"/>
    <w:rsid w:val="007E24DB"/>
    <w:rsid w:val="008310CE"/>
    <w:rsid w:val="00833C4E"/>
    <w:rsid w:val="00833F4E"/>
    <w:rsid w:val="008358A7"/>
    <w:rsid w:val="00855EBB"/>
    <w:rsid w:val="00875ECD"/>
    <w:rsid w:val="00883B7F"/>
    <w:rsid w:val="008B4706"/>
    <w:rsid w:val="008C2AA1"/>
    <w:rsid w:val="008E7734"/>
    <w:rsid w:val="0093249B"/>
    <w:rsid w:val="00934A79"/>
    <w:rsid w:val="00986E3B"/>
    <w:rsid w:val="009B5E2A"/>
    <w:rsid w:val="009B6FEF"/>
    <w:rsid w:val="00A00B40"/>
    <w:rsid w:val="00A16084"/>
    <w:rsid w:val="00A6025D"/>
    <w:rsid w:val="00A769FC"/>
    <w:rsid w:val="00A8207D"/>
    <w:rsid w:val="00AA1D8D"/>
    <w:rsid w:val="00AC38DC"/>
    <w:rsid w:val="00B20728"/>
    <w:rsid w:val="00B242E6"/>
    <w:rsid w:val="00B43554"/>
    <w:rsid w:val="00B47730"/>
    <w:rsid w:val="00B576E0"/>
    <w:rsid w:val="00B64BAD"/>
    <w:rsid w:val="00B86238"/>
    <w:rsid w:val="00B9473B"/>
    <w:rsid w:val="00BA15F9"/>
    <w:rsid w:val="00BC08E9"/>
    <w:rsid w:val="00BD3CF6"/>
    <w:rsid w:val="00BD7EB3"/>
    <w:rsid w:val="00C01391"/>
    <w:rsid w:val="00C0672E"/>
    <w:rsid w:val="00C21C4D"/>
    <w:rsid w:val="00C238C2"/>
    <w:rsid w:val="00C307F5"/>
    <w:rsid w:val="00C42538"/>
    <w:rsid w:val="00C430C1"/>
    <w:rsid w:val="00C505F1"/>
    <w:rsid w:val="00C5738C"/>
    <w:rsid w:val="00C57A8B"/>
    <w:rsid w:val="00C83C82"/>
    <w:rsid w:val="00CA40B3"/>
    <w:rsid w:val="00CB0664"/>
    <w:rsid w:val="00CC403A"/>
    <w:rsid w:val="00CD492A"/>
    <w:rsid w:val="00CE75A2"/>
    <w:rsid w:val="00D031D7"/>
    <w:rsid w:val="00D067E1"/>
    <w:rsid w:val="00D12053"/>
    <w:rsid w:val="00D14ECD"/>
    <w:rsid w:val="00D26ACD"/>
    <w:rsid w:val="00D519CF"/>
    <w:rsid w:val="00D747AB"/>
    <w:rsid w:val="00D84CA3"/>
    <w:rsid w:val="00D854E7"/>
    <w:rsid w:val="00D92C50"/>
    <w:rsid w:val="00DA6E95"/>
    <w:rsid w:val="00DB20F5"/>
    <w:rsid w:val="00DC7E42"/>
    <w:rsid w:val="00E05490"/>
    <w:rsid w:val="00E140BA"/>
    <w:rsid w:val="00E17BF3"/>
    <w:rsid w:val="00E44CD6"/>
    <w:rsid w:val="00E4761A"/>
    <w:rsid w:val="00E511EE"/>
    <w:rsid w:val="00EA43F5"/>
    <w:rsid w:val="00ED2C5B"/>
    <w:rsid w:val="00F0320C"/>
    <w:rsid w:val="00F0449E"/>
    <w:rsid w:val="00F10F63"/>
    <w:rsid w:val="00F3124C"/>
    <w:rsid w:val="00F61166"/>
    <w:rsid w:val="00F740C8"/>
    <w:rsid w:val="00F857D4"/>
    <w:rsid w:val="00F925A3"/>
    <w:rsid w:val="00F94FA5"/>
    <w:rsid w:val="00F95749"/>
    <w:rsid w:val="00F9669B"/>
    <w:rsid w:val="00F97214"/>
    <w:rsid w:val="00FA6F05"/>
    <w:rsid w:val="00FC693F"/>
    <w:rsid w:val="00FE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790ED8"/>
  <w14:defaultImageDpi w14:val="300"/>
  <w15:docId w15:val="{083B8140-99E1-4E15-B6FC-57CA9ADD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1EE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8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DARSHAN GOWDA M</cp:lastModifiedBy>
  <cp:revision>2</cp:revision>
  <cp:lastPrinted>2025-06-06T18:04:00Z</cp:lastPrinted>
  <dcterms:created xsi:type="dcterms:W3CDTF">2025-06-06T18:05:00Z</dcterms:created>
  <dcterms:modified xsi:type="dcterms:W3CDTF">2025-06-06T18:05:00Z</dcterms:modified>
  <cp:category/>
</cp:coreProperties>
</file>