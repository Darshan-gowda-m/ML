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E8E0" w14:textId="6CA5A76B" w:rsidR="00F740C8" w:rsidRPr="00B43554" w:rsidRDefault="00282037" w:rsidP="00F97214">
      <w:pPr>
        <w:pStyle w:val="Title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bCs/>
          <w:color w:val="212121"/>
        </w:rPr>
      </w:pPr>
      <w:r w:rsidRPr="00B43554">
        <w:rPr>
          <w:rFonts w:ascii="Times New Roman" w:hAnsi="Times New Roman" w:cs="Times New Roman"/>
          <w:b/>
          <w:bCs/>
          <w:color w:val="212121"/>
        </w:rPr>
        <w:t>Candidate Elimination Techniqu</w:t>
      </w:r>
      <w:r w:rsidR="00F97214" w:rsidRPr="00B43554">
        <w:rPr>
          <w:rFonts w:ascii="Times New Roman" w:hAnsi="Times New Roman" w:cs="Times New Roman"/>
          <w:b/>
          <w:bCs/>
          <w:color w:val="212121"/>
        </w:rPr>
        <w:t>e</w:t>
      </w:r>
    </w:p>
    <w:p w14:paraId="1CB77412" w14:textId="77777777" w:rsidR="00F740C8" w:rsidRPr="00B43554" w:rsidRDefault="00282037">
      <w:pPr>
        <w:pStyle w:val="Heading1"/>
        <w:rPr>
          <w:rFonts w:ascii="Times New Roman" w:hAnsi="Times New Roman" w:cs="Times New Roman"/>
          <w:color w:val="212121"/>
        </w:rPr>
      </w:pPr>
      <w:r w:rsidRPr="00B43554">
        <w:rPr>
          <w:rFonts w:ascii="Times New Roman" w:hAnsi="Times New Roman" w:cs="Times New Roman"/>
          <w:color w:val="212121"/>
        </w:rPr>
        <w:t>Training Data (Hypothesis Table)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1218"/>
        <w:gridCol w:w="1217"/>
        <w:gridCol w:w="1219"/>
        <w:gridCol w:w="1221"/>
        <w:gridCol w:w="1221"/>
        <w:gridCol w:w="1217"/>
      </w:tblGrid>
      <w:tr w:rsidR="00855EBB" w:rsidRPr="00B43554" w14:paraId="0C358A8E" w14:textId="77777777" w:rsidTr="00777162">
        <w:trPr>
          <w:trHeight w:val="368"/>
        </w:trPr>
        <w:tc>
          <w:tcPr>
            <w:tcW w:w="1218" w:type="dxa"/>
          </w:tcPr>
          <w:p w14:paraId="44EC98B3" w14:textId="41E7C0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 xml:space="preserve">     Citation</w:t>
            </w:r>
          </w:p>
        </w:tc>
        <w:tc>
          <w:tcPr>
            <w:tcW w:w="1217" w:type="dxa"/>
          </w:tcPr>
          <w:p w14:paraId="43AAF3C7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Size</w:t>
            </w:r>
          </w:p>
        </w:tc>
        <w:tc>
          <w:tcPr>
            <w:tcW w:w="1219" w:type="dxa"/>
          </w:tcPr>
          <w:p w14:paraId="1056F096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In Library</w:t>
            </w:r>
          </w:p>
        </w:tc>
        <w:tc>
          <w:tcPr>
            <w:tcW w:w="1221" w:type="dxa"/>
          </w:tcPr>
          <w:p w14:paraId="7258756B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Prize</w:t>
            </w:r>
          </w:p>
        </w:tc>
        <w:tc>
          <w:tcPr>
            <w:tcW w:w="1221" w:type="dxa"/>
          </w:tcPr>
          <w:p w14:paraId="469D7C49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Edition</w:t>
            </w:r>
          </w:p>
        </w:tc>
        <w:tc>
          <w:tcPr>
            <w:tcW w:w="1217" w:type="dxa"/>
          </w:tcPr>
          <w:p w14:paraId="22B5E47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Buy</w:t>
            </w:r>
          </w:p>
        </w:tc>
      </w:tr>
      <w:tr w:rsidR="00855EBB" w:rsidRPr="00B43554" w14:paraId="506D2AA2" w14:textId="77777777" w:rsidTr="00777162">
        <w:trPr>
          <w:trHeight w:val="377"/>
        </w:trPr>
        <w:tc>
          <w:tcPr>
            <w:tcW w:w="1218" w:type="dxa"/>
          </w:tcPr>
          <w:p w14:paraId="7D113184" w14:textId="03B75D0E" w:rsidR="00C57A8B" w:rsidRPr="00B43554" w:rsidRDefault="00C57A8B" w:rsidP="00C57A8B">
            <w:pPr>
              <w:tabs>
                <w:tab w:val="left" w:pos="828"/>
              </w:tabs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1     Same</w:t>
            </w:r>
          </w:p>
        </w:tc>
        <w:tc>
          <w:tcPr>
            <w:tcW w:w="1217" w:type="dxa"/>
          </w:tcPr>
          <w:p w14:paraId="17A57D2E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C01AA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5ECBB42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47CA8E6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0C5467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5A0CF13B" w14:textId="77777777" w:rsidTr="00777162">
        <w:trPr>
          <w:trHeight w:val="368"/>
        </w:trPr>
        <w:tc>
          <w:tcPr>
            <w:tcW w:w="1218" w:type="dxa"/>
          </w:tcPr>
          <w:p w14:paraId="07095A9A" w14:textId="3A52EC02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2     Many</w:t>
            </w:r>
          </w:p>
        </w:tc>
        <w:tc>
          <w:tcPr>
            <w:tcW w:w="1217" w:type="dxa"/>
          </w:tcPr>
          <w:p w14:paraId="0CE57FF1" w14:textId="468A6A4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5B6A0AA7" w14:textId="7E6E4886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0E279B29" w14:textId="612115A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0783C5A" w14:textId="710DC2C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One</w:t>
            </w:r>
          </w:p>
        </w:tc>
        <w:tc>
          <w:tcPr>
            <w:tcW w:w="1217" w:type="dxa"/>
          </w:tcPr>
          <w:p w14:paraId="3FB014F9" w14:textId="1D15D2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5B391FD" w14:textId="77777777" w:rsidTr="00777162">
        <w:trPr>
          <w:trHeight w:val="377"/>
        </w:trPr>
        <w:tc>
          <w:tcPr>
            <w:tcW w:w="1218" w:type="dxa"/>
          </w:tcPr>
          <w:p w14:paraId="3D8F3B93" w14:textId="30CF730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3     Same</w:t>
            </w:r>
          </w:p>
        </w:tc>
        <w:tc>
          <w:tcPr>
            <w:tcW w:w="1217" w:type="dxa"/>
          </w:tcPr>
          <w:p w14:paraId="3AED59C2" w14:textId="46AA090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3E993BC5" w14:textId="6C65E38C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Always</w:t>
            </w:r>
          </w:p>
        </w:tc>
        <w:tc>
          <w:tcPr>
            <w:tcW w:w="1221" w:type="dxa"/>
          </w:tcPr>
          <w:p w14:paraId="1796DBAC" w14:textId="0BF897DF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11760691" w14:textId="044E44D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Few</w:t>
            </w:r>
          </w:p>
        </w:tc>
        <w:tc>
          <w:tcPr>
            <w:tcW w:w="1217" w:type="dxa"/>
          </w:tcPr>
          <w:p w14:paraId="77E69B2D" w14:textId="77BFD3E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235BBC8D" w14:textId="77777777" w:rsidTr="00777162">
        <w:trPr>
          <w:trHeight w:val="368"/>
        </w:trPr>
        <w:tc>
          <w:tcPr>
            <w:tcW w:w="1218" w:type="dxa"/>
          </w:tcPr>
          <w:p w14:paraId="34F48D99" w14:textId="7F4735A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4     Many</w:t>
            </w:r>
          </w:p>
        </w:tc>
        <w:tc>
          <w:tcPr>
            <w:tcW w:w="1217" w:type="dxa"/>
          </w:tcPr>
          <w:p w14:paraId="24E8F5A2" w14:textId="5E43531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Medium</w:t>
            </w:r>
          </w:p>
        </w:tc>
        <w:tc>
          <w:tcPr>
            <w:tcW w:w="1219" w:type="dxa"/>
          </w:tcPr>
          <w:p w14:paraId="18241388" w14:textId="49CE77A1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3B0E0D6A" w14:textId="081A8BD8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5258083" w14:textId="4D062BD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2ABFF5BC" w14:textId="4DF97B0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91C687C" w14:textId="77777777" w:rsidTr="00777162">
        <w:trPr>
          <w:trHeight w:val="552"/>
        </w:trPr>
        <w:tc>
          <w:tcPr>
            <w:tcW w:w="1218" w:type="dxa"/>
          </w:tcPr>
          <w:p w14:paraId="115D4557" w14:textId="1B9DB0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5     Many</w:t>
            </w:r>
          </w:p>
        </w:tc>
        <w:tc>
          <w:tcPr>
            <w:tcW w:w="1217" w:type="dxa"/>
          </w:tcPr>
          <w:p w14:paraId="4239E576" w14:textId="6DE6FA3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24A4F4" w14:textId="045D4F3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12D8EA41" w14:textId="0B4F2D6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269F6946" w14:textId="5688FB30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7E6779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  <w:p w14:paraId="4C967BF8" w14:textId="4D4BF492" w:rsidR="00855EBB" w:rsidRPr="00B43554" w:rsidRDefault="00855EBB">
            <w:pPr>
              <w:rPr>
                <w:rFonts w:ascii="Times New Roman" w:hAnsi="Times New Roman" w:cs="Times New Roman"/>
                <w:color w:val="212121"/>
              </w:rPr>
            </w:pPr>
          </w:p>
        </w:tc>
      </w:tr>
    </w:tbl>
    <w:p w14:paraId="0D6ABDB4" w14:textId="7BD9B398" w:rsidR="00855EBB" w:rsidRPr="00B43554" w:rsidRDefault="00855EBB">
      <w:pPr>
        <w:rPr>
          <w:rFonts w:ascii="Times New Roman" w:hAnsi="Times New Roman" w:cs="Times New Roman"/>
          <w:b/>
          <w:bCs/>
        </w:rPr>
      </w:pPr>
      <w:r w:rsidRPr="00B43554">
        <w:rPr>
          <w:rFonts w:ascii="Times New Roman" w:hAnsi="Times New Roman" w:cs="Times New Roman"/>
          <w:b/>
          <w:bCs/>
        </w:rPr>
        <w:t>ANSWER:</w:t>
      </w:r>
    </w:p>
    <w:p w14:paraId="5461052D" w14:textId="599DBDBA" w:rsidR="00B43554" w:rsidRPr="00B43554" w:rsidRDefault="00282037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Specific (S): Most specific hypothesis</w:t>
      </w:r>
      <w:r w:rsidR="00B43554" w:rsidRPr="00B43554">
        <w:rPr>
          <w:rFonts w:ascii="Times New Roman" w:hAnsi="Times New Roman" w:cs="Times New Roman"/>
        </w:rPr>
        <w:t xml:space="preserve">                         General (G): Most general hypothesis</w:t>
      </w:r>
    </w:p>
    <w:p w14:paraId="6198278A" w14:textId="29AE345F" w:rsidR="00C57A8B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{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13C87B4E" w14:textId="77A4694D" w:rsidR="00C57A8B" w:rsidRPr="00B43554" w:rsidRDefault="00C57A8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S1: {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79E72778" w14:textId="44CC381B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S2: {Many, Big, No, Expensive, one}</w:t>
      </w:r>
    </w:p>
    <w:p w14:paraId="704DD045" w14:textId="18B1400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S3: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261DF4F9" w14:textId="6386CA0B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S4: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02177E8D" w14:textId="4C6BE5E5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S5: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</w:t>
      </w:r>
    </w:p>
    <w:p w14:paraId="21ABD167" w14:textId="55EC4C5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G5: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6AB23F2" w14:textId="38B01480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G4: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5706C2AC" w14:textId="456C3CAD" w:rsidR="00855EBB" w:rsidRPr="00B43554" w:rsidRDefault="00855EB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G3: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22A7A244" w14:textId="396727BC" w:rsidR="00855EBB" w:rsidRPr="00B43554" w:rsidRDefault="00855EBB" w:rsidP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G2: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,?, </w:t>
      </w:r>
      <w:proofErr w:type="gramStart"/>
      <w:r w:rsidRPr="00B43554">
        <w:rPr>
          <w:rFonts w:ascii="Times New Roman" w:hAnsi="Times New Roman" w:cs="Times New Roman"/>
        </w:rPr>
        <w:t>expensive, 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05BED8A8" w14:textId="77777777" w:rsidR="00855EBB" w:rsidRPr="00B43554" w:rsidRDefault="00C57A8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 xml:space="preserve">G1: </w:t>
      </w:r>
      <w:proofErr w:type="gramStart"/>
      <w:r w:rsidRPr="00B43554">
        <w:rPr>
          <w:rFonts w:ascii="Times New Roman" w:hAnsi="Times New Roman" w:cs="Times New Roman"/>
        </w:rPr>
        <w:t>{ &lt;</w:t>
      </w:r>
      <w:proofErr w:type="gramEnd"/>
      <w:r w:rsidRPr="00B43554">
        <w:rPr>
          <w:rFonts w:ascii="Times New Roman" w:hAnsi="Times New Roman" w:cs="Times New Roman"/>
        </w:rPr>
        <w:t>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Medium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</w:t>
      </w:r>
      <w:r w:rsidR="00855EBB" w:rsidRPr="00B43554">
        <w:rPr>
          <w:rFonts w:ascii="Times New Roman" w:hAnsi="Times New Roman" w:cs="Times New Roman"/>
        </w:rPr>
        <w:t>,</w:t>
      </w:r>
      <w:proofErr w:type="gramEnd"/>
      <w:r w:rsidR="00855EB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 xml:space="preserve">?, </w:t>
      </w:r>
      <w:proofErr w:type="gramStart"/>
      <w:r w:rsidRPr="00B43554">
        <w:rPr>
          <w:rFonts w:ascii="Times New Roman" w:hAnsi="Times New Roman" w:cs="Times New Roman"/>
        </w:rPr>
        <w:t>always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</w:t>
      </w:r>
      <w:r w:rsidR="00855EBB" w:rsidRPr="00B43554">
        <w:rPr>
          <w:rFonts w:ascii="Times New Roman" w:hAnsi="Times New Roman" w:cs="Times New Roman"/>
        </w:rPr>
        <w:t xml:space="preserve">,?, </w:t>
      </w:r>
      <w:proofErr w:type="gramStart"/>
      <w:r w:rsidRPr="00B43554">
        <w:rPr>
          <w:rFonts w:ascii="Times New Roman" w:hAnsi="Times New Roman" w:cs="Times New Roman"/>
        </w:rPr>
        <w:t>expe</w:t>
      </w:r>
      <w:r w:rsidR="00855EBB" w:rsidRPr="00B43554">
        <w:rPr>
          <w:rFonts w:ascii="Times New Roman" w:hAnsi="Times New Roman" w:cs="Times New Roman"/>
        </w:rPr>
        <w:t>n</w:t>
      </w:r>
      <w:r w:rsidRPr="00B43554">
        <w:rPr>
          <w:rFonts w:ascii="Times New Roman" w:hAnsi="Times New Roman" w:cs="Times New Roman"/>
        </w:rPr>
        <w:t>sive,  ?</w:t>
      </w:r>
      <w:proofErr w:type="gramEnd"/>
      <w:r w:rsidRPr="00B43554">
        <w:rPr>
          <w:rFonts w:ascii="Times New Roman" w:hAnsi="Times New Roman" w:cs="Times New Roman"/>
        </w:rPr>
        <w:t>&gt;</w:t>
      </w:r>
      <w:r w:rsidR="00855EBB" w:rsidRPr="00B43554">
        <w:rPr>
          <w:rFonts w:ascii="Times New Roman" w:hAnsi="Times New Roman" w:cs="Times New Roman"/>
        </w:rPr>
        <w:t>,</w:t>
      </w:r>
    </w:p>
    <w:p w14:paraId="7CC01B69" w14:textId="1E8664E5" w:rsidR="00C57A8B" w:rsidRPr="00B43554" w:rsidRDefault="00855EBB" w:rsidP="00855EBB">
      <w:pPr>
        <w:ind w:right="-1170"/>
        <w:rPr>
          <w:rFonts w:ascii="Times New Roman" w:hAnsi="Times New Roman" w:cs="Times New Roman"/>
        </w:rPr>
      </w:pP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few&gt;}</w:t>
      </w:r>
    </w:p>
    <w:p w14:paraId="19556EAC" w14:textId="1B1BE91F" w:rsidR="00F740C8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</w:t>
      </w:r>
      <w:proofErr w:type="gramStart"/>
      <w:r w:rsidRPr="00B43554">
        <w:rPr>
          <w:rFonts w:ascii="Times New Roman" w:hAnsi="Times New Roman" w:cs="Times New Roman"/>
        </w:rPr>
        <w:t>{</w:t>
      </w:r>
      <w:r w:rsidR="00C57A8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>?</w:t>
      </w:r>
      <w:proofErr w:type="gramEnd"/>
      <w:r w:rsidR="00C57A8B"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Times New Roman" w:hAnsi="Times New Roman" w:cs="Times New Roman"/>
        </w:rPr>
        <w:t>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 }  </w:t>
      </w:r>
    </w:p>
    <w:p w14:paraId="17CE82C1" w14:textId="4E797288" w:rsidR="00B43554" w:rsidRPr="00B43554" w:rsidRDefault="00B43554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  <w:b/>
          <w:bCs/>
        </w:rPr>
        <w:t xml:space="preserve">VERSION SPACE: </w:t>
      </w:r>
      <w:r w:rsidRPr="00B43554">
        <w:rPr>
          <w:rFonts w:ascii="Times New Roman" w:hAnsi="Times New Roman" w:cs="Times New Roman"/>
        </w:rPr>
        <w:t>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?},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FBC2496" w14:textId="687ADE3C" w:rsidR="00B43554" w:rsidRDefault="00B43554" w:rsidP="00B43554"/>
    <w:p w14:paraId="25082522" w14:textId="2D9BC8BC" w:rsidR="004405FF" w:rsidRPr="00B43554" w:rsidRDefault="004405FF" w:rsidP="004405FF">
      <w:pPr>
        <w:pStyle w:val="Title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bCs/>
          <w:color w:val="212121"/>
        </w:rPr>
      </w:pPr>
      <w:r>
        <w:rPr>
          <w:rFonts w:ascii="Times New Roman" w:hAnsi="Times New Roman" w:cs="Times New Roman"/>
          <w:b/>
          <w:bCs/>
          <w:color w:val="212121"/>
        </w:rPr>
        <w:t xml:space="preserve">Decision Tree </w:t>
      </w:r>
      <w:r w:rsidRPr="00B43554">
        <w:rPr>
          <w:rFonts w:ascii="Times New Roman" w:hAnsi="Times New Roman" w:cs="Times New Roman"/>
          <w:b/>
          <w:bCs/>
          <w:color w:val="212121"/>
        </w:rPr>
        <w:t>Technique</w:t>
      </w:r>
    </w:p>
    <w:p w14:paraId="498DB624" w14:textId="5C624DA7" w:rsidR="004405FF" w:rsidRPr="004405FF" w:rsidRDefault="004405FF" w:rsidP="004405FF">
      <w:pPr>
        <w:rPr>
          <w:lang w:val="en-IN"/>
        </w:rPr>
      </w:pPr>
      <w:r w:rsidRPr="004405FF">
        <w:rPr>
          <w:b/>
          <w:bCs/>
          <w:lang w:val="en-IN"/>
        </w:rPr>
        <w:t>Play Tennis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350"/>
        <w:gridCol w:w="1800"/>
        <w:gridCol w:w="1710"/>
        <w:gridCol w:w="1620"/>
        <w:gridCol w:w="2160"/>
      </w:tblGrid>
      <w:tr w:rsidR="004405FF" w:rsidRPr="004405FF" w14:paraId="490133F9" w14:textId="77777777" w:rsidTr="007B1770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5C9170B2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1320" w:type="dxa"/>
            <w:vAlign w:val="center"/>
            <w:hideMark/>
          </w:tcPr>
          <w:p w14:paraId="529D52E6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Outlook</w:t>
            </w:r>
          </w:p>
        </w:tc>
        <w:tc>
          <w:tcPr>
            <w:tcW w:w="1770" w:type="dxa"/>
            <w:vAlign w:val="center"/>
            <w:hideMark/>
          </w:tcPr>
          <w:p w14:paraId="78823384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</w:p>
        </w:tc>
        <w:tc>
          <w:tcPr>
            <w:tcW w:w="1680" w:type="dxa"/>
            <w:vAlign w:val="center"/>
            <w:hideMark/>
          </w:tcPr>
          <w:p w14:paraId="35FF59B9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1590" w:type="dxa"/>
            <w:vAlign w:val="center"/>
            <w:hideMark/>
          </w:tcPr>
          <w:p w14:paraId="2021D0F8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115" w:type="dxa"/>
            <w:vAlign w:val="center"/>
            <w:hideMark/>
          </w:tcPr>
          <w:p w14:paraId="4C5A8DDD" w14:textId="5F8203ED" w:rsidR="004405FF" w:rsidRPr="004405FF" w:rsidRDefault="004405FF" w:rsidP="004405FF">
            <w:pPr>
              <w:ind w:right="-4014"/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Play</w:t>
            </w:r>
            <w:r w:rsidR="00DA6E95"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4405FF" w:rsidRPr="004405FF" w14:paraId="0985C01D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E33A56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</w:t>
            </w:r>
          </w:p>
        </w:tc>
        <w:tc>
          <w:tcPr>
            <w:tcW w:w="1320" w:type="dxa"/>
            <w:vAlign w:val="center"/>
            <w:hideMark/>
          </w:tcPr>
          <w:p w14:paraId="2E5C76D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2C4818EF" w14:textId="77777777" w:rsidR="004405FF" w:rsidRPr="004405FF" w:rsidRDefault="004405FF" w:rsidP="007B1770">
            <w:pPr>
              <w:ind w:left="-276" w:firstLine="276"/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64F141D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1677DE1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0F8F5A3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70AE2813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B27C5D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D2</w:t>
            </w:r>
          </w:p>
        </w:tc>
        <w:tc>
          <w:tcPr>
            <w:tcW w:w="1320" w:type="dxa"/>
            <w:vAlign w:val="center"/>
            <w:hideMark/>
          </w:tcPr>
          <w:p w14:paraId="6FDEAB5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4C61073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415DDF1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4944F5C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7595035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1C2F87D6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4444A5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D3</w:t>
            </w:r>
          </w:p>
        </w:tc>
        <w:tc>
          <w:tcPr>
            <w:tcW w:w="1320" w:type="dxa"/>
            <w:vAlign w:val="center"/>
            <w:hideMark/>
          </w:tcPr>
          <w:p w14:paraId="2AE441D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11BFDB2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0848656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5C6602C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508512D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C6B6091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67AE12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D4</w:t>
            </w:r>
          </w:p>
        </w:tc>
        <w:tc>
          <w:tcPr>
            <w:tcW w:w="1320" w:type="dxa"/>
            <w:vAlign w:val="center"/>
            <w:hideMark/>
          </w:tcPr>
          <w:p w14:paraId="131C68C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43ECDC2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70C5DA8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715CF5C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164EE9C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4D0550B9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E647C6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D5</w:t>
            </w:r>
          </w:p>
        </w:tc>
        <w:tc>
          <w:tcPr>
            <w:tcW w:w="1320" w:type="dxa"/>
            <w:vAlign w:val="center"/>
            <w:hideMark/>
          </w:tcPr>
          <w:p w14:paraId="2004900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6A16EB1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0C46675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03F74A1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40E2849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E7F770F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FF6A81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D6</w:t>
            </w:r>
          </w:p>
        </w:tc>
        <w:tc>
          <w:tcPr>
            <w:tcW w:w="1320" w:type="dxa"/>
            <w:vAlign w:val="center"/>
            <w:hideMark/>
          </w:tcPr>
          <w:p w14:paraId="149A6C5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033C23F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353CC86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77E19D3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255950D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073382B8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B077FA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D7</w:t>
            </w:r>
          </w:p>
        </w:tc>
        <w:tc>
          <w:tcPr>
            <w:tcW w:w="1320" w:type="dxa"/>
            <w:vAlign w:val="center"/>
            <w:hideMark/>
          </w:tcPr>
          <w:p w14:paraId="59B9C1D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464D9B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2A4FEA3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56D9A02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75E2571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5909B93B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E2A88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1320" w:type="dxa"/>
            <w:vAlign w:val="center"/>
            <w:hideMark/>
          </w:tcPr>
          <w:p w14:paraId="20C00D7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02D2837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6109A31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49C2EB7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55D149D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0D365DAB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513F24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D9</w:t>
            </w:r>
          </w:p>
        </w:tc>
        <w:tc>
          <w:tcPr>
            <w:tcW w:w="1320" w:type="dxa"/>
            <w:vAlign w:val="center"/>
            <w:hideMark/>
          </w:tcPr>
          <w:p w14:paraId="4941C8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7BB2365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7EDB8B6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478012E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17615CE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CD18FFD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9B428B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D10</w:t>
            </w:r>
          </w:p>
        </w:tc>
        <w:tc>
          <w:tcPr>
            <w:tcW w:w="1320" w:type="dxa"/>
            <w:vAlign w:val="center"/>
            <w:hideMark/>
          </w:tcPr>
          <w:p w14:paraId="0F8B964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7911F84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416F137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5D49808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67D4E13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32B3CA8C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E8DCAE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1320" w:type="dxa"/>
            <w:vAlign w:val="center"/>
            <w:hideMark/>
          </w:tcPr>
          <w:p w14:paraId="60ADF2A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0C420E3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5D2813E5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65900FB5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62B7729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0CE8FFB8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66E1F7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D12</w:t>
            </w:r>
          </w:p>
        </w:tc>
        <w:tc>
          <w:tcPr>
            <w:tcW w:w="1320" w:type="dxa"/>
            <w:vAlign w:val="center"/>
            <w:hideMark/>
          </w:tcPr>
          <w:p w14:paraId="39BA2AC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36086C5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7C30063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596C2F7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266507C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7FEB7457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1A6EAD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D13</w:t>
            </w:r>
          </w:p>
        </w:tc>
        <w:tc>
          <w:tcPr>
            <w:tcW w:w="1320" w:type="dxa"/>
            <w:vAlign w:val="center"/>
            <w:hideMark/>
          </w:tcPr>
          <w:p w14:paraId="5B8B3DD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07D18E1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0D441E4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09499C0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67F3680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4EC75849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6DB219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D14</w:t>
            </w:r>
          </w:p>
        </w:tc>
        <w:tc>
          <w:tcPr>
            <w:tcW w:w="1320" w:type="dxa"/>
            <w:vAlign w:val="center"/>
            <w:hideMark/>
          </w:tcPr>
          <w:p w14:paraId="1FA4A4F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0A58EB3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1044C79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39A9DC8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447EC7E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426D0976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092B5E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D15</w:t>
            </w:r>
          </w:p>
        </w:tc>
        <w:tc>
          <w:tcPr>
            <w:tcW w:w="1320" w:type="dxa"/>
            <w:vAlign w:val="center"/>
            <w:hideMark/>
          </w:tcPr>
          <w:p w14:paraId="2759EA9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3F88694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6F3AE5B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418C588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402E11C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7313D619" w14:textId="00E90E26" w:rsidR="00F740C8" w:rsidRDefault="00F740C8"/>
    <w:p w14:paraId="6C0C7A79" w14:textId="77777777" w:rsidR="00CD492A" w:rsidRDefault="00CD492A"/>
    <w:p w14:paraId="254F2606" w14:textId="77777777" w:rsidR="00CD492A" w:rsidRDefault="00CD492A"/>
    <w:p w14:paraId="6702AAB0" w14:textId="77777777" w:rsidR="00CD492A" w:rsidRDefault="00CD492A"/>
    <w:p w14:paraId="1BB594F0" w14:textId="4965E296" w:rsidR="00CD492A" w:rsidRDefault="00CD492A">
      <w:pPr>
        <w:rPr>
          <w:b/>
          <w:bCs/>
        </w:rPr>
      </w:pPr>
      <w:r w:rsidRPr="00CD492A">
        <w:rPr>
          <w:b/>
          <w:bCs/>
        </w:rPr>
        <w:lastRenderedPageBreak/>
        <w:t>ANSWER</w:t>
      </w:r>
    </w:p>
    <w:p w14:paraId="484024FB" w14:textId="77777777" w:rsidR="001A3C06" w:rsidRDefault="001A3C06">
      <w:pPr>
        <w:rPr>
          <w:b/>
          <w:bCs/>
        </w:rPr>
      </w:pPr>
    </w:p>
    <w:p w14:paraId="29EC7F53" w14:textId="5A6A0881" w:rsidR="00CD492A" w:rsidRDefault="001A3C06">
      <w:r>
        <w:t>Entropy= -9/15 log</w:t>
      </w:r>
      <w:r w:rsidR="00025069">
        <w:t xml:space="preserve"> </w:t>
      </w:r>
      <w:r>
        <w:t>(9/15)</w:t>
      </w:r>
      <w:r w:rsidR="00BC08E9">
        <w:t>-6/15 log</w:t>
      </w:r>
      <w:r w:rsidR="00025069">
        <w:t xml:space="preserve"> </w:t>
      </w:r>
      <w:r w:rsidR="00BC08E9">
        <w:t>(6/15)</w:t>
      </w:r>
    </w:p>
    <w:p w14:paraId="2CD14F3C" w14:textId="1ED833CA" w:rsidR="00BC08E9" w:rsidRDefault="00BC08E9">
      <w:r>
        <w:tab/>
        <w:t>=</w:t>
      </w:r>
      <w:r w:rsidR="00D84CA3">
        <w:t>0.970951</w:t>
      </w:r>
    </w:p>
    <w:p w14:paraId="78726538" w14:textId="49AFD31D" w:rsidR="004D2FEB" w:rsidRDefault="004D2FEB"/>
    <w:p w14:paraId="16D60FD0" w14:textId="26AD9577" w:rsidR="004D2FEB" w:rsidRPr="005804EA" w:rsidRDefault="004D2FEB">
      <w:pPr>
        <w:rPr>
          <w:b/>
          <w:bCs/>
        </w:rPr>
      </w:pPr>
      <w:r w:rsidRPr="005804EA">
        <w:rPr>
          <w:b/>
          <w:bCs/>
        </w:rPr>
        <w:t>Attribute= Outlook</w:t>
      </w:r>
    </w:p>
    <w:p w14:paraId="326BE05E" w14:textId="13E90A09" w:rsidR="004D2FEB" w:rsidRDefault="00226581">
      <w:r>
        <w:t>Values(outlook)= {Sunny, Overcast, Rain}</w:t>
      </w:r>
    </w:p>
    <w:p w14:paraId="6E04D45E" w14:textId="192EBE17" w:rsidR="00226581" w:rsidRDefault="00226581">
      <w:r>
        <w:t xml:space="preserve"> </w:t>
      </w:r>
      <w:r w:rsidR="00B64BAD">
        <w:t>S(Sunny)= {</w:t>
      </w:r>
      <w:r w:rsidR="00456EF8">
        <w:t>2+, 4-}</w:t>
      </w:r>
    </w:p>
    <w:p w14:paraId="5F256030" w14:textId="7DB47C71" w:rsidR="00456EF8" w:rsidRDefault="00456EF8">
      <w:r>
        <w:t>Entropy(S(Sunny))</w:t>
      </w:r>
      <w:r w:rsidR="00D84CA3">
        <w:t xml:space="preserve"> </w:t>
      </w:r>
      <w:r>
        <w:t xml:space="preserve">= </w:t>
      </w:r>
      <w:r w:rsidR="00005796">
        <w:t>-2/6(log</w:t>
      </w:r>
      <w:r w:rsidR="00025069">
        <w:t xml:space="preserve"> </w:t>
      </w:r>
      <w:r w:rsidR="00005796">
        <w:t>(2/6))-4/6(log</w:t>
      </w:r>
      <w:r w:rsidR="00025069">
        <w:t xml:space="preserve"> </w:t>
      </w:r>
      <w:r w:rsidR="00005796">
        <w:t>(4/6))</w:t>
      </w:r>
      <w:r w:rsidR="00D84CA3">
        <w:t xml:space="preserve"> </w:t>
      </w:r>
      <w:r w:rsidR="00005796">
        <w:t>=</w:t>
      </w:r>
      <w:r w:rsidR="00D12053">
        <w:t>0.9</w:t>
      </w:r>
      <w:r w:rsidR="005804EA">
        <w:t>18296</w:t>
      </w:r>
    </w:p>
    <w:p w14:paraId="5C476338" w14:textId="1E7C7606" w:rsidR="00025069" w:rsidRDefault="00025069">
      <w:r>
        <w:t>S(Overcast)= {</w:t>
      </w:r>
      <w:r w:rsidR="00451337">
        <w:t>4+, 0-}</w:t>
      </w:r>
    </w:p>
    <w:p w14:paraId="53831898" w14:textId="5DB8E684" w:rsidR="00451337" w:rsidRDefault="00451337">
      <w:r>
        <w:t xml:space="preserve">Entropy (S(Overcast)) = </w:t>
      </w:r>
      <w:r w:rsidR="004A7794">
        <w:t>-4/6 log (4/6) – 0 log 0= 0.0</w:t>
      </w:r>
    </w:p>
    <w:p w14:paraId="008D1463" w14:textId="44D626CC" w:rsidR="004A7794" w:rsidRDefault="004A7794">
      <w:r>
        <w:t>S(</w:t>
      </w:r>
      <w:r w:rsidR="0093249B">
        <w:t>Rain) = {3+, 2-}</w:t>
      </w:r>
    </w:p>
    <w:p w14:paraId="6B221B6C" w14:textId="54212B1F" w:rsidR="0093249B" w:rsidRDefault="0093249B">
      <w:r>
        <w:t>Entropy (S(Rain))</w:t>
      </w:r>
      <w:r w:rsidR="007D7E65">
        <w:t xml:space="preserve"> </w:t>
      </w:r>
      <w:r>
        <w:t xml:space="preserve">= </w:t>
      </w:r>
      <w:r w:rsidR="007D7E65">
        <w:t>-3/5 log (3/5)-2/5 log (2/5) = 0.</w:t>
      </w:r>
      <w:r w:rsidR="00382713">
        <w:t>971</w:t>
      </w:r>
    </w:p>
    <w:p w14:paraId="4B0DC93D" w14:textId="6AEE0FE2" w:rsidR="00833F4E" w:rsidRDefault="007D7E65" w:rsidP="007D7E65">
      <w:r>
        <w:t xml:space="preserve">Information Gain (S (outlook)) = 0.970951 – </w:t>
      </w:r>
      <w:r w:rsidR="00382713">
        <w:t>(</w:t>
      </w:r>
      <w:r w:rsidR="004F6488">
        <w:t xml:space="preserve">6/15* 0.918296 + 4/15 * 0 + </w:t>
      </w:r>
      <w:r w:rsidR="00602E2F">
        <w:t xml:space="preserve">5/15 * </w:t>
      </w:r>
      <w:r w:rsidR="00382713">
        <w:t>0.971)</w:t>
      </w:r>
    </w:p>
    <w:p w14:paraId="2FED8BC1" w14:textId="607748F2" w:rsidR="007D7E65" w:rsidRDefault="00382713" w:rsidP="00833F4E">
      <w:pPr>
        <w:ind w:left="2160" w:firstLine="720"/>
      </w:pPr>
      <w:r>
        <w:t xml:space="preserve"> = </w:t>
      </w:r>
      <w:r w:rsidR="00D747AB">
        <w:t>0.27</w:t>
      </w:r>
      <w:r w:rsidR="00833F4E">
        <w:t>9966</w:t>
      </w:r>
    </w:p>
    <w:p w14:paraId="4DB41C8D" w14:textId="77777777" w:rsidR="00833F4E" w:rsidRPr="00833F4E" w:rsidRDefault="00833F4E" w:rsidP="00833F4E">
      <w:pPr>
        <w:rPr>
          <w:b/>
          <w:bCs/>
        </w:rPr>
      </w:pPr>
    </w:p>
    <w:p w14:paraId="5FD68CF5" w14:textId="2ED06B52" w:rsidR="00833F4E" w:rsidRDefault="00833F4E" w:rsidP="00833F4E">
      <w:pPr>
        <w:rPr>
          <w:b/>
          <w:bCs/>
        </w:rPr>
      </w:pPr>
      <w:r w:rsidRPr="00833F4E">
        <w:rPr>
          <w:b/>
          <w:bCs/>
        </w:rPr>
        <w:t>Attribute = Temperature</w:t>
      </w:r>
    </w:p>
    <w:p w14:paraId="23F08E1A" w14:textId="1C5F4ACE" w:rsidR="00833F4E" w:rsidRDefault="00833F4E" w:rsidP="00833F4E">
      <w:r w:rsidRPr="00833F4E">
        <w:t>Values</w:t>
      </w:r>
      <w:r>
        <w:t>(temperature) = {</w:t>
      </w:r>
      <w:r w:rsidR="00FA6F05">
        <w:t>Hot, Cool, Mild}</w:t>
      </w:r>
    </w:p>
    <w:p w14:paraId="4C30A303" w14:textId="2CE55FC9" w:rsidR="00FA6F05" w:rsidRDefault="00FA6F05" w:rsidP="00833F4E">
      <w:r>
        <w:t>S(Hot)=</w:t>
      </w:r>
      <w:r w:rsidR="003143F2">
        <w:t xml:space="preserve"> {2+, 3- }</w:t>
      </w:r>
    </w:p>
    <w:p w14:paraId="67A38ABC" w14:textId="411F98C1" w:rsidR="002E38EB" w:rsidRDefault="002E38EB" w:rsidP="00833F4E">
      <w:r>
        <w:t>Entropy(S(Hot))</w:t>
      </w:r>
      <w:r w:rsidR="00430C9D">
        <w:t xml:space="preserve"> </w:t>
      </w:r>
      <w:r>
        <w:t>=</w:t>
      </w:r>
      <w:r w:rsidR="00C5738C">
        <w:t xml:space="preserve"> -2/5 log (2/5) – 3/5 log</w:t>
      </w:r>
      <w:r w:rsidR="00430C9D">
        <w:t xml:space="preserve"> </w:t>
      </w:r>
      <w:r w:rsidR="00C5738C">
        <w:t>(3/5) =</w:t>
      </w:r>
      <w:r w:rsidR="00430C9D">
        <w:t xml:space="preserve"> 0.971</w:t>
      </w:r>
    </w:p>
    <w:p w14:paraId="0B0F5AE4" w14:textId="3B916547" w:rsidR="00430C9D" w:rsidRDefault="00AC38DC" w:rsidP="00833F4E">
      <w:r>
        <w:t xml:space="preserve">S(Mild)= {4+,2-} </w:t>
      </w:r>
    </w:p>
    <w:p w14:paraId="66343730" w14:textId="7A6B1EF2" w:rsidR="00AC38DC" w:rsidRDefault="00AC38DC" w:rsidP="00833F4E">
      <w:r>
        <w:t>Entropy(S(Mild))</w:t>
      </w:r>
      <w:r w:rsidR="007B4DD5">
        <w:t xml:space="preserve"> </w:t>
      </w:r>
      <w:r>
        <w:t>=</w:t>
      </w:r>
      <w:r w:rsidR="007B4DD5">
        <w:t xml:space="preserve"> -4/6 log (4/6) – 2/6 log (2/6) =0.9183</w:t>
      </w:r>
    </w:p>
    <w:p w14:paraId="1255A31D" w14:textId="4F976F6A" w:rsidR="007B4DD5" w:rsidRDefault="007B4DD5" w:rsidP="00833F4E">
      <w:r>
        <w:t>S(Cool)= {</w:t>
      </w:r>
      <w:r w:rsidR="00F61166">
        <w:t>3+,1-}</w:t>
      </w:r>
    </w:p>
    <w:p w14:paraId="55F227FE" w14:textId="1BF37ED5" w:rsidR="00F61166" w:rsidRDefault="00F61166" w:rsidP="00833F4E">
      <w:r>
        <w:t>Entropy(S(Cool))</w:t>
      </w:r>
      <w:r w:rsidR="00030423">
        <w:t xml:space="preserve"> </w:t>
      </w:r>
      <w:r>
        <w:t xml:space="preserve">= -3/4 log (3/4) – 1/4 log (1/4) </w:t>
      </w:r>
      <w:r w:rsidR="00030423">
        <w:t>= 0.8113</w:t>
      </w:r>
    </w:p>
    <w:p w14:paraId="0C1BA772" w14:textId="747E869A" w:rsidR="00030423" w:rsidRDefault="00030423" w:rsidP="00833F4E">
      <w:r>
        <w:t>Information Gain (S(Temperature)) = 0.</w:t>
      </w:r>
      <w:r w:rsidR="00D519CF">
        <w:t xml:space="preserve">970951- {5/15 * 0.971 + </w:t>
      </w:r>
      <w:r w:rsidR="00C430C1">
        <w:t>6/15 * 0.9183 + 4/15 * 0.8113}</w:t>
      </w:r>
    </w:p>
    <w:p w14:paraId="0B7ECDB6" w14:textId="0B9629DE" w:rsidR="00C430C1" w:rsidRDefault="00C430C1" w:rsidP="00833F4E">
      <w:r>
        <w:tab/>
      </w:r>
      <w:r>
        <w:tab/>
      </w:r>
      <w:r>
        <w:tab/>
      </w:r>
      <w:r>
        <w:tab/>
        <w:t xml:space="preserve">             = </w:t>
      </w:r>
      <w:r w:rsidR="00261AD5">
        <w:t>0.063</w:t>
      </w:r>
      <w:r w:rsidR="00C21C4D">
        <w:t>62</w:t>
      </w:r>
    </w:p>
    <w:p w14:paraId="42B24CA0" w14:textId="20C0690B" w:rsidR="00C21C4D" w:rsidRDefault="00C21C4D" w:rsidP="00C21C4D">
      <w:pPr>
        <w:rPr>
          <w:b/>
          <w:bCs/>
        </w:rPr>
      </w:pPr>
      <w:r w:rsidRPr="00833F4E">
        <w:rPr>
          <w:b/>
          <w:bCs/>
        </w:rPr>
        <w:lastRenderedPageBreak/>
        <w:t xml:space="preserve">Attribute = </w:t>
      </w:r>
      <w:r w:rsidR="00883B7F">
        <w:rPr>
          <w:b/>
          <w:bCs/>
        </w:rPr>
        <w:t>Humidity</w:t>
      </w:r>
    </w:p>
    <w:p w14:paraId="30168C1C" w14:textId="43CE7BB8" w:rsidR="00883B7F" w:rsidRDefault="00883B7F" w:rsidP="00C21C4D">
      <w:r>
        <w:t>Values (humidity) = {</w:t>
      </w:r>
      <w:r w:rsidR="00F857D4">
        <w:t>High, Normal}</w:t>
      </w:r>
    </w:p>
    <w:p w14:paraId="6AF443F1" w14:textId="642009CE" w:rsidR="00F857D4" w:rsidRDefault="00F857D4" w:rsidP="00C21C4D">
      <w:r>
        <w:t>S(high) =</w:t>
      </w:r>
      <w:r w:rsidR="00F94FA5">
        <w:t xml:space="preserve"> {3+,4-} </w:t>
      </w:r>
    </w:p>
    <w:p w14:paraId="7ABDF877" w14:textId="2FF56945" w:rsidR="00F857D4" w:rsidRDefault="00F94FA5" w:rsidP="00C21C4D">
      <w:r>
        <w:t>Entropy(S(high))</w:t>
      </w:r>
      <w:r w:rsidR="006932BB">
        <w:t xml:space="preserve"> </w:t>
      </w:r>
      <w:r>
        <w:t>= -3/7 log</w:t>
      </w:r>
      <w:r w:rsidR="006932BB">
        <w:t xml:space="preserve"> </w:t>
      </w:r>
      <w:r>
        <w:t>(3/7) -4/7 log (4/7) =</w:t>
      </w:r>
      <w:r w:rsidR="006932BB">
        <w:t xml:space="preserve"> 0.9852</w:t>
      </w:r>
    </w:p>
    <w:p w14:paraId="6E0692E5" w14:textId="573BDC88" w:rsidR="006932BB" w:rsidRDefault="006932BB" w:rsidP="00C21C4D">
      <w:r>
        <w:t xml:space="preserve"> S(Normal) = {</w:t>
      </w:r>
      <w:r w:rsidR="00532405">
        <w:t>6+,2-}</w:t>
      </w:r>
    </w:p>
    <w:p w14:paraId="3A1C9920" w14:textId="53EC76F8" w:rsidR="00532405" w:rsidRDefault="00532405" w:rsidP="00C21C4D">
      <w:r>
        <w:t xml:space="preserve">Entropy(S(Normal)) = -6/8 log (6/8) – 2/8 </w:t>
      </w:r>
      <w:r w:rsidR="00CA40B3">
        <w:t xml:space="preserve">log (2/8) = </w:t>
      </w:r>
      <w:r w:rsidR="004503A6">
        <w:t>0.8112</w:t>
      </w:r>
      <w:r w:rsidR="00286768">
        <w:t>784</w:t>
      </w:r>
    </w:p>
    <w:p w14:paraId="6E1AF6E3" w14:textId="49983810" w:rsidR="00286768" w:rsidRDefault="00286768" w:rsidP="00C21C4D">
      <w:r>
        <w:t>Information Gain (Humidity) = 0.970951 – {</w:t>
      </w:r>
      <w:r w:rsidR="00FE26CF">
        <w:t xml:space="preserve">7/15 * 0.9852 </w:t>
      </w:r>
      <w:r w:rsidR="004746A4">
        <w:t xml:space="preserve">+ </w:t>
      </w:r>
      <w:r w:rsidR="00FE26CF">
        <w:t xml:space="preserve">8/15 * 0.8112784} = </w:t>
      </w:r>
      <w:r w:rsidR="00F0449E">
        <w:t>0.0785</w:t>
      </w:r>
    </w:p>
    <w:p w14:paraId="254D2EB0" w14:textId="77777777" w:rsidR="00F0449E" w:rsidRDefault="00F0449E" w:rsidP="00C21C4D"/>
    <w:p w14:paraId="5C67B0E7" w14:textId="2A4768CF" w:rsidR="00F0449E" w:rsidRDefault="00F0449E" w:rsidP="00C21C4D">
      <w:pPr>
        <w:rPr>
          <w:b/>
          <w:bCs/>
        </w:rPr>
      </w:pPr>
      <w:r w:rsidRPr="00F0449E">
        <w:rPr>
          <w:b/>
          <w:bCs/>
        </w:rPr>
        <w:t>Attribute = Wind</w:t>
      </w:r>
    </w:p>
    <w:p w14:paraId="7B2847E2" w14:textId="5C740833" w:rsidR="00F0449E" w:rsidRDefault="00F0449E" w:rsidP="00C21C4D">
      <w:r>
        <w:t xml:space="preserve">Values (Wind) = </w:t>
      </w:r>
      <w:r w:rsidR="00C307F5">
        <w:t>{Weak, Strong}</w:t>
      </w:r>
    </w:p>
    <w:p w14:paraId="354E754E" w14:textId="11CC9187" w:rsidR="00C307F5" w:rsidRDefault="00C307F5" w:rsidP="00C21C4D">
      <w:r>
        <w:t>S(Strong) = {3+,4-}</w:t>
      </w:r>
    </w:p>
    <w:p w14:paraId="07A61F8C" w14:textId="3BCE7438" w:rsidR="00C307F5" w:rsidRDefault="00A769FC" w:rsidP="00C21C4D">
      <w:r>
        <w:t>E(S(Strong)) = -3/7 log (3/7) – 4/7 log (4/7)</w:t>
      </w:r>
      <w:r w:rsidR="00BD3CF6">
        <w:t xml:space="preserve"> = </w:t>
      </w:r>
      <w:r w:rsidR="000A2F9F">
        <w:t>0.9852</w:t>
      </w:r>
    </w:p>
    <w:p w14:paraId="051B7DFE" w14:textId="2FA8EFAE" w:rsidR="000A2F9F" w:rsidRDefault="000A2F9F" w:rsidP="00C21C4D">
      <w:r>
        <w:t>S(Weak) = {6+, 2-}</w:t>
      </w:r>
    </w:p>
    <w:p w14:paraId="332A1366" w14:textId="31FBE9F0" w:rsidR="000A2F9F" w:rsidRDefault="000A2F9F" w:rsidP="00C21C4D">
      <w:r>
        <w:t>E(S(Weak)) = -6/8 log (6/8) – 2/8 log (2/8) = 0.8113</w:t>
      </w:r>
    </w:p>
    <w:p w14:paraId="4706DA6D" w14:textId="645ECA71" w:rsidR="00DA6E95" w:rsidRDefault="00DA6E95" w:rsidP="00C21C4D">
      <w:r>
        <w:t xml:space="preserve">Information Gain (wind) = 0.970951 – </w:t>
      </w:r>
      <w:r w:rsidR="008E7734">
        <w:t xml:space="preserve">(7/15 * 0.9852 + 8/15 * 0.8113) = </w:t>
      </w:r>
      <w:r w:rsidR="00F925A3">
        <w:t>0.0785</w:t>
      </w:r>
    </w:p>
    <w:p w14:paraId="49103E82" w14:textId="32C30BAC" w:rsidR="005F4E07" w:rsidRDefault="00005E5C" w:rsidP="00C21C4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A38EFC" wp14:editId="0E7CCBA9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7479576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FE345" w14:textId="799FC9F4" w:rsidR="00005E5C" w:rsidRPr="00005E5C" w:rsidRDefault="00005E5C" w:rsidP="00005E5C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38EFC" id="Oval 3" o:spid="_x0000_s1026" style="position:absolute;margin-left:144.3pt;margin-top:14.85pt;width:92.7pt;height:33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5FE345" w14:textId="799FC9F4" w:rsidR="00005E5C" w:rsidRPr="00005E5C" w:rsidRDefault="00005E5C" w:rsidP="00005E5C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60042C12" w14:textId="6BEDA95D" w:rsidR="005F4E07" w:rsidRDefault="002D6859" w:rsidP="00C21C4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A8B6C" wp14:editId="74DE9AB8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3326251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6335" id="Straight Connector 8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5E5C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D79EE4D" wp14:editId="1787578A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1787733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88518" id="Straight Connector 6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5E5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30FCC99" wp14:editId="12D112AB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14984938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36E2E" id="Straight Connector 4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F725FBF" w14:textId="00E54883" w:rsidR="002D6859" w:rsidRDefault="002D6859" w:rsidP="002D685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 w:rsid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00B40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04DD42B5" w14:textId="72D0BB69" w:rsidR="002D6859" w:rsidRPr="007347BD" w:rsidRDefault="00A00B40" w:rsidP="002D6859">
      <w:pPr>
        <w:rPr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B29338" wp14:editId="760CD04D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3449030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49CC1" id="Straight Connector 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D6859">
        <w:rPr>
          <w:color w:val="000000" w:themeColor="text1"/>
          <w:lang w:val="en-IN"/>
        </w:rPr>
        <w:t xml:space="preserve"> </w:t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4+,0-)</w:t>
      </w:r>
    </w:p>
    <w:p w14:paraId="4CCDDE25" w14:textId="68FFD15F" w:rsidR="002D6859" w:rsidRDefault="00A00B40" w:rsidP="002D685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1018DB" wp14:editId="418E0417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39916323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89F25" w14:textId="07C8F313" w:rsidR="00A00B40" w:rsidRPr="00A00B40" w:rsidRDefault="00A00B40" w:rsidP="00A00B40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018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7" type="#_x0000_t116" style="position:absolute;margin-left:167.4pt;margin-top:17.1pt;width:48.6pt;height:30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C89F25" w14:textId="07C8F313" w:rsidR="00A00B40" w:rsidRPr="00A00B40" w:rsidRDefault="00A00B40" w:rsidP="00A00B40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52DB10" w14:textId="38A09E14" w:rsidR="00F925A3" w:rsidRDefault="00F925A3" w:rsidP="00C21C4D"/>
    <w:p w14:paraId="147ED9F8" w14:textId="77777777" w:rsidR="00A00B40" w:rsidRDefault="00A00B40" w:rsidP="00C21C4D"/>
    <w:p w14:paraId="30689D4E" w14:textId="77777777" w:rsidR="00F0320C" w:rsidRDefault="00F0320C" w:rsidP="00C21C4D"/>
    <w:p w14:paraId="7452E762" w14:textId="77777777" w:rsidR="00F0320C" w:rsidRDefault="00F0320C" w:rsidP="00C21C4D"/>
    <w:p w14:paraId="73C817B7" w14:textId="77777777" w:rsidR="00F0320C" w:rsidRDefault="00F0320C" w:rsidP="00C21C4D"/>
    <w:p w14:paraId="43CAECB2" w14:textId="77777777" w:rsidR="00F0320C" w:rsidRDefault="00F0320C" w:rsidP="00C21C4D"/>
    <w:p w14:paraId="06CA4900" w14:textId="60787568" w:rsidR="00A00B40" w:rsidRPr="007B1770" w:rsidRDefault="00C238C2" w:rsidP="00C21C4D">
      <w:pPr>
        <w:rPr>
          <w:b/>
          <w:bCs/>
        </w:rPr>
      </w:pPr>
      <w:r w:rsidRPr="007B1770">
        <w:rPr>
          <w:b/>
          <w:bCs/>
        </w:rPr>
        <w:lastRenderedPageBreak/>
        <w:t>Dataset (Sunny)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48"/>
        <w:gridCol w:w="1437"/>
        <w:gridCol w:w="357"/>
        <w:gridCol w:w="1623"/>
        <w:gridCol w:w="155"/>
        <w:gridCol w:w="450"/>
        <w:gridCol w:w="1386"/>
        <w:gridCol w:w="1324"/>
        <w:gridCol w:w="836"/>
      </w:tblGrid>
      <w:tr w:rsidR="00F0320C" w:rsidRPr="004405FF" w14:paraId="44837BEB" w14:textId="77777777" w:rsidTr="00317FAD">
        <w:trPr>
          <w:gridAfter w:val="1"/>
          <w:wAfter w:w="791" w:type="dxa"/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204876A7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2055" w:type="dxa"/>
            <w:gridSpan w:val="2"/>
            <w:vAlign w:val="center"/>
            <w:hideMark/>
          </w:tcPr>
          <w:p w14:paraId="746289BB" w14:textId="15D05F14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  <w:r>
              <w:rPr>
                <w:b/>
                <w:bCs/>
                <w:lang w:val="en-IN"/>
              </w:rPr>
              <w:t xml:space="preserve">     </w:t>
            </w:r>
          </w:p>
        </w:tc>
        <w:tc>
          <w:tcPr>
            <w:tcW w:w="1950" w:type="dxa"/>
            <w:gridSpan w:val="2"/>
            <w:vAlign w:val="center"/>
            <w:hideMark/>
          </w:tcPr>
          <w:p w14:paraId="034AB94F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575" w:type="dxa"/>
            <w:gridSpan w:val="2"/>
            <w:vAlign w:val="center"/>
            <w:hideMark/>
          </w:tcPr>
          <w:p w14:paraId="64B3AE3D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5C305040" w14:textId="35F9E9C5" w:rsidR="00F0320C" w:rsidRPr="004405FF" w:rsidRDefault="00317FAD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</w:t>
            </w:r>
            <w:r w:rsidR="00F0320C">
              <w:rPr>
                <w:b/>
                <w:bCs/>
                <w:lang w:val="en-IN"/>
              </w:rPr>
              <w:t xml:space="preserve"> </w:t>
            </w:r>
            <w:r w:rsidR="00F0320C" w:rsidRPr="004405FF">
              <w:rPr>
                <w:b/>
                <w:bCs/>
                <w:lang w:val="en-IN"/>
              </w:rPr>
              <w:t>Play</w:t>
            </w:r>
            <w:r w:rsidR="00F0320C">
              <w:rPr>
                <w:b/>
                <w:bCs/>
                <w:lang w:val="en-IN"/>
              </w:rPr>
              <w:t xml:space="preserve"> </w:t>
            </w:r>
            <w:r w:rsidR="00F0320C" w:rsidRPr="004405FF">
              <w:rPr>
                <w:b/>
                <w:bCs/>
                <w:lang w:val="en-IN"/>
              </w:rPr>
              <w:t>Tennis</w:t>
            </w:r>
          </w:p>
        </w:tc>
      </w:tr>
      <w:tr w:rsidR="00F0320C" w:rsidRPr="004405FF" w14:paraId="367F9413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B7CBB83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</w:t>
            </w:r>
          </w:p>
        </w:tc>
        <w:tc>
          <w:tcPr>
            <w:tcW w:w="618" w:type="dxa"/>
            <w:vAlign w:val="center"/>
            <w:hideMark/>
          </w:tcPr>
          <w:p w14:paraId="3B325706" w14:textId="6BFD7B2A" w:rsidR="00F0320C" w:rsidRPr="004405FF" w:rsidRDefault="00F0320C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15415122" w14:textId="0E2DD600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05D23190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6BC41B3B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5D558FEE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F0320C" w:rsidRPr="004405FF" w14:paraId="3B391C32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76064FB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D2</w:t>
            </w:r>
          </w:p>
        </w:tc>
        <w:tc>
          <w:tcPr>
            <w:tcW w:w="618" w:type="dxa"/>
            <w:vAlign w:val="center"/>
            <w:hideMark/>
          </w:tcPr>
          <w:p w14:paraId="280EE759" w14:textId="4E2B36CF" w:rsidR="00F0320C" w:rsidRPr="004405FF" w:rsidRDefault="00F0320C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5ECE05F7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20C7BD42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29B44F5D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05557A15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317FAD" w:rsidRPr="004405FF" w14:paraId="48AD070B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FE85163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618" w:type="dxa"/>
            <w:vAlign w:val="center"/>
            <w:hideMark/>
          </w:tcPr>
          <w:p w14:paraId="1E872FC3" w14:textId="1D5DAC85" w:rsidR="00317FAD" w:rsidRPr="004405FF" w:rsidRDefault="00317FAD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43401BCA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0D76E6F5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2586FEED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46EE8D3C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317FAD" w:rsidRPr="004405FF" w14:paraId="1CF4215D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0F41F71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D9</w:t>
            </w:r>
          </w:p>
        </w:tc>
        <w:tc>
          <w:tcPr>
            <w:tcW w:w="618" w:type="dxa"/>
            <w:vAlign w:val="center"/>
            <w:hideMark/>
          </w:tcPr>
          <w:p w14:paraId="206701DA" w14:textId="39068482" w:rsidR="00317FAD" w:rsidRPr="004405FF" w:rsidRDefault="00317FAD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2ABECCD5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74C4C98A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3C749BE2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608D048B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9B5E2A" w:rsidRPr="004405FF" w14:paraId="02CC3485" w14:textId="77777777" w:rsidTr="009B5E2A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70CF76E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618" w:type="dxa"/>
            <w:vAlign w:val="center"/>
            <w:hideMark/>
          </w:tcPr>
          <w:p w14:paraId="077D136D" w14:textId="313F8E3D" w:rsidR="009B5E2A" w:rsidRPr="004405FF" w:rsidRDefault="009B5E2A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645EF59E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2A019101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1924AEB4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2F4EF2FA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9B5E2A" w:rsidRPr="004405FF" w14:paraId="11257CAB" w14:textId="77777777" w:rsidTr="009B5E2A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A59A481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D15</w:t>
            </w:r>
          </w:p>
        </w:tc>
        <w:tc>
          <w:tcPr>
            <w:tcW w:w="618" w:type="dxa"/>
            <w:vAlign w:val="center"/>
            <w:hideMark/>
          </w:tcPr>
          <w:p w14:paraId="3C08C9E5" w14:textId="5F6383C6" w:rsidR="009B5E2A" w:rsidRPr="004405FF" w:rsidRDefault="009B5E2A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383638A6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132805B5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016FBC96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36A27313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76A12D01" w14:textId="77777777" w:rsidR="00F0320C" w:rsidRDefault="00F0320C" w:rsidP="00C21C4D">
      <w:pPr>
        <w:rPr>
          <w:b/>
          <w:bCs/>
        </w:rPr>
      </w:pPr>
    </w:p>
    <w:p w14:paraId="1C4B0469" w14:textId="6C2C28BC" w:rsidR="00D067E1" w:rsidRDefault="00D067E1" w:rsidP="00C21C4D">
      <w:r w:rsidRPr="00D067E1">
        <w:t>Entropy</w:t>
      </w:r>
      <w:r>
        <w:t>(</w:t>
      </w:r>
      <w:r w:rsidR="00013963">
        <w:t xml:space="preserve">D(Sunny)) </w:t>
      </w:r>
      <w:r w:rsidR="00705189">
        <w:t xml:space="preserve">= -2/6 log (2/6) – 4/6 log (4/6) = </w:t>
      </w:r>
      <w:r w:rsidR="00C42538">
        <w:t>0.918</w:t>
      </w:r>
      <w:r w:rsidR="00ED2C5B">
        <w:t>3</w:t>
      </w:r>
    </w:p>
    <w:p w14:paraId="1DF2159A" w14:textId="2F97E159" w:rsidR="004117C6" w:rsidRPr="004117C6" w:rsidRDefault="004117C6" w:rsidP="00C21C4D">
      <w:pPr>
        <w:rPr>
          <w:b/>
          <w:bCs/>
        </w:rPr>
      </w:pPr>
      <w:r w:rsidRPr="004117C6">
        <w:rPr>
          <w:b/>
          <w:bCs/>
        </w:rPr>
        <w:t>Attribute= Temperature</w:t>
      </w:r>
    </w:p>
    <w:p w14:paraId="72104F70" w14:textId="3FAAA392" w:rsidR="00ED2C5B" w:rsidRDefault="00DB20F5" w:rsidP="00C21C4D">
      <w:r>
        <w:t>D</w:t>
      </w:r>
      <w:r w:rsidR="00ED2C5B">
        <w:t>(Hot) = {</w:t>
      </w:r>
      <w:r w:rsidR="002545AF">
        <w:t xml:space="preserve">0+,3-} </w:t>
      </w:r>
    </w:p>
    <w:p w14:paraId="40728059" w14:textId="28CE117F" w:rsidR="002545AF" w:rsidRDefault="002545AF" w:rsidP="00C21C4D">
      <w:r>
        <w:t>Entropy(S(Hot)) =0.0</w:t>
      </w:r>
    </w:p>
    <w:p w14:paraId="347C19A7" w14:textId="334E8FB0" w:rsidR="00C01391" w:rsidRDefault="00DB20F5" w:rsidP="00C21C4D">
      <w:r>
        <w:t>D</w:t>
      </w:r>
      <w:r w:rsidR="00C01391">
        <w:t>(Mild)= {1+,1-}</w:t>
      </w:r>
    </w:p>
    <w:p w14:paraId="32365B99" w14:textId="3FD56CD1" w:rsidR="00C01391" w:rsidRDefault="00C01391" w:rsidP="00C21C4D">
      <w:r>
        <w:t>Entropy(S(Mild))</w:t>
      </w:r>
      <w:r w:rsidR="00B86238">
        <w:t xml:space="preserve"> </w:t>
      </w:r>
      <w:r>
        <w:t>= 1.0</w:t>
      </w:r>
    </w:p>
    <w:p w14:paraId="4E020390" w14:textId="40B2078A" w:rsidR="00B86238" w:rsidRDefault="00DB20F5" w:rsidP="00C21C4D">
      <w:r>
        <w:t>D</w:t>
      </w:r>
      <w:r w:rsidR="00B86238">
        <w:t>(cool) = {</w:t>
      </w:r>
      <w:r w:rsidR="00D031D7">
        <w:t>1+,0-}</w:t>
      </w:r>
    </w:p>
    <w:p w14:paraId="60046E27" w14:textId="7D143521" w:rsidR="00D031D7" w:rsidRDefault="00D031D7" w:rsidP="00C21C4D">
      <w:r>
        <w:t>Entropy(S(cool)) =0.0</w:t>
      </w:r>
    </w:p>
    <w:p w14:paraId="436A3FBC" w14:textId="70ACDE2F" w:rsidR="00D031D7" w:rsidRDefault="00D031D7" w:rsidP="00C21C4D">
      <w:r>
        <w:t xml:space="preserve">Information Gain </w:t>
      </w:r>
      <w:r w:rsidR="00476034">
        <w:t>(Temperature) = 0.9183</w:t>
      </w:r>
      <w:r w:rsidR="00F3124C">
        <w:t>-</w:t>
      </w:r>
      <w:r w:rsidR="004117C6">
        <w:t xml:space="preserve"> </w:t>
      </w:r>
      <w:r w:rsidR="00F3124C">
        <w:t xml:space="preserve">(3/6* 0 + 2/6*1 +1/6 *0) = </w:t>
      </w:r>
      <w:r w:rsidR="004117C6">
        <w:t>0.585</w:t>
      </w:r>
    </w:p>
    <w:p w14:paraId="531E5638" w14:textId="759A5E02" w:rsidR="004117C6" w:rsidRDefault="004117C6" w:rsidP="004117C6">
      <w:pPr>
        <w:rPr>
          <w:b/>
          <w:bCs/>
        </w:rPr>
      </w:pPr>
      <w:r w:rsidRPr="004117C6">
        <w:rPr>
          <w:b/>
          <w:bCs/>
        </w:rPr>
        <w:t>Attribute=</w:t>
      </w:r>
      <w:r>
        <w:rPr>
          <w:b/>
          <w:bCs/>
        </w:rPr>
        <w:t xml:space="preserve"> Humidity</w:t>
      </w:r>
    </w:p>
    <w:p w14:paraId="54E768A9" w14:textId="557C0690" w:rsidR="004117C6" w:rsidRDefault="00BD7EB3" w:rsidP="004117C6">
      <w:r>
        <w:t xml:space="preserve">D(High) </w:t>
      </w:r>
      <w:r w:rsidR="00DB20F5">
        <w:t>= {0+,3-)</w:t>
      </w:r>
    </w:p>
    <w:p w14:paraId="78C9EF19" w14:textId="298BD6FC" w:rsidR="00BD7EB3" w:rsidRDefault="00BD7EB3" w:rsidP="004117C6">
      <w:r>
        <w:t>Entropy(D(High)) =0.0</w:t>
      </w:r>
    </w:p>
    <w:p w14:paraId="2DCCBFE8" w14:textId="408214FA" w:rsidR="00BD7EB3" w:rsidRDefault="002A3532" w:rsidP="004117C6">
      <w:r>
        <w:t>D(Normal) = {2+, 1-}</w:t>
      </w:r>
    </w:p>
    <w:p w14:paraId="62C943B8" w14:textId="77777777" w:rsidR="003111D2" w:rsidRDefault="002A3532" w:rsidP="004117C6">
      <w:r>
        <w:t>Entropy(</w:t>
      </w:r>
      <w:r w:rsidR="00B242E6">
        <w:t xml:space="preserve">D(Normal)) = </w:t>
      </w:r>
      <w:r w:rsidR="00DC7E42">
        <w:t>-2/3</w:t>
      </w:r>
      <w:r w:rsidR="00575C65">
        <w:t xml:space="preserve"> log (2/3) – 1/3 log (1/3) = </w:t>
      </w:r>
      <w:r w:rsidR="006A2610">
        <w:t>0.9183</w:t>
      </w:r>
    </w:p>
    <w:p w14:paraId="79F473F7" w14:textId="3DE579F4" w:rsidR="002A3532" w:rsidRPr="004117C6" w:rsidRDefault="003111D2" w:rsidP="004117C6">
      <w:r>
        <w:t>Information Gain (Humidity) = 0.9183</w:t>
      </w:r>
      <w:r w:rsidR="00116CBD">
        <w:t xml:space="preserve"> – {3/6*0 +3/6 * 0.9183} = </w:t>
      </w:r>
      <w:r w:rsidR="006A16E8">
        <w:t>0.459</w:t>
      </w:r>
      <w:r w:rsidR="00575C65">
        <w:t xml:space="preserve"> </w:t>
      </w:r>
    </w:p>
    <w:p w14:paraId="21858671" w14:textId="5A518163" w:rsidR="004117C6" w:rsidRDefault="004117C6" w:rsidP="00C21C4D">
      <w:pPr>
        <w:rPr>
          <w:b/>
          <w:bCs/>
        </w:rPr>
      </w:pPr>
    </w:p>
    <w:p w14:paraId="5952CE26" w14:textId="4F4A3015" w:rsidR="00986E3B" w:rsidRDefault="00986E3B" w:rsidP="00C21C4D">
      <w:pPr>
        <w:rPr>
          <w:b/>
          <w:bCs/>
        </w:rPr>
      </w:pPr>
      <w:r>
        <w:rPr>
          <w:b/>
          <w:bCs/>
        </w:rPr>
        <w:lastRenderedPageBreak/>
        <w:t>Attribute = Wind</w:t>
      </w:r>
    </w:p>
    <w:p w14:paraId="2A075745" w14:textId="53B123EA" w:rsidR="00986E3B" w:rsidRDefault="005F2B5F" w:rsidP="00C21C4D">
      <w:r>
        <w:t xml:space="preserve">D(Strong) </w:t>
      </w:r>
      <w:r w:rsidR="002D1296">
        <w:t>= {1+,2-}</w:t>
      </w:r>
    </w:p>
    <w:p w14:paraId="66F6ACA0" w14:textId="7E1BFB42" w:rsidR="002D1296" w:rsidRDefault="005F2B5F" w:rsidP="00C21C4D">
      <w:r>
        <w:t>Entropy(D(Strong)) = -1/3</w:t>
      </w:r>
      <w:r w:rsidR="009B6FEF">
        <w:t xml:space="preserve"> log (1/3) – 2/3 log (2/3) =</w:t>
      </w:r>
      <w:r w:rsidR="00F10F63">
        <w:t xml:space="preserve"> 0.9183</w:t>
      </w:r>
    </w:p>
    <w:p w14:paraId="495B5F45" w14:textId="7EF79EFE" w:rsidR="00F10F63" w:rsidRDefault="00F10F63" w:rsidP="00C21C4D">
      <w:r>
        <w:t>D(weak) = {</w:t>
      </w:r>
      <w:r w:rsidR="00747B30">
        <w:t>1+,2-}</w:t>
      </w:r>
    </w:p>
    <w:p w14:paraId="7228A322" w14:textId="33BEAF4B" w:rsidR="00747B30" w:rsidRDefault="00747B30" w:rsidP="00C21C4D">
      <w:r>
        <w:t>Entropy(D(weak)) =-1/3 log (1/3) -2/3 log (2/3) =0.9183</w:t>
      </w:r>
    </w:p>
    <w:p w14:paraId="751B4F50" w14:textId="339882FF" w:rsidR="00747B30" w:rsidRDefault="00747B30" w:rsidP="00C21C4D">
      <w:r>
        <w:t xml:space="preserve">Information Gain (Wind) = </w:t>
      </w:r>
      <w:r w:rsidR="00E05490">
        <w:t xml:space="preserve">0.9183 – (3/6*0.9183+3/6*0.9183) = </w:t>
      </w:r>
      <w:r w:rsidR="00065B65">
        <w:t>0.0</w:t>
      </w:r>
    </w:p>
    <w:p w14:paraId="5DE6CEC9" w14:textId="77777777" w:rsidR="00F95749" w:rsidRDefault="00F95749" w:rsidP="00C21C4D"/>
    <w:p w14:paraId="7C91094A" w14:textId="77777777" w:rsidR="00F95749" w:rsidRDefault="00F95749" w:rsidP="00F95749"/>
    <w:p w14:paraId="631E5A0F" w14:textId="6AD6410A" w:rsidR="00F95749" w:rsidRDefault="00F95749" w:rsidP="00F95749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0314871" wp14:editId="2E2C7E6C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3815287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E2DB2" w14:textId="77777777" w:rsidR="00F95749" w:rsidRPr="00005E5C" w:rsidRDefault="00F95749" w:rsidP="00F95749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14871" id="_x0000_s1028" style="position:absolute;margin-left:144.3pt;margin-top:14.85pt;width:92.7pt;height:33.3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DC5+S5RAgAABQ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6E2DB2" w14:textId="77777777" w:rsidR="00F95749" w:rsidRPr="00005E5C" w:rsidRDefault="00F95749" w:rsidP="00F95749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1E71ED28" w14:textId="28753DCE" w:rsidR="00F95749" w:rsidRDefault="00F95749" w:rsidP="00F95749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A6E9E5E" wp14:editId="470AB999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6008112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BB0B5" id="Straight Connector 8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D4C86BE" wp14:editId="3BDA012A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3052551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B608" id="Straight Connector 6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56B6F71" wp14:editId="759F0AF4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20674393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B874C" id="Straight Connector 4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3A3ED1A" w14:textId="0BFF05C1" w:rsidR="00F95749" w:rsidRDefault="00F95749" w:rsidP="00F9574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F22D92" wp14:editId="2509A193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7092246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6BE2" id="Straight Connector 11" o:spid="_x0000_s1026" style="position:absolute;flip:x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12CBC28F" w14:textId="7259E007" w:rsidR="00F95749" w:rsidRPr="007347BD" w:rsidRDefault="007A7012" w:rsidP="00F95749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2A19566" wp14:editId="5EE8950F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17450580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4CC6" w14:textId="2DFBC013" w:rsidR="00F95749" w:rsidRPr="00005E5C" w:rsidRDefault="00F95749" w:rsidP="00F95749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19566" id="_x0000_s1029" style="position:absolute;margin-left:-17.1pt;margin-top:13.9pt;width:125.1pt;height:33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7A4CC6" w14:textId="2DFBC013" w:rsidR="00F95749" w:rsidRPr="00005E5C" w:rsidRDefault="00F95749" w:rsidP="00F95749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 w:rsidR="00235478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6F6BA53" wp14:editId="5E0FC34C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16033476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9CE15" id="Straight Connector 12" o:spid="_x0000_s1026" style="position:absolute;flip:x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17428BA" wp14:editId="5C22B30E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2553066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CE2FE" id="Straight Connector 9" o:spid="_x0000_s1026" style="position:absolute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color w:val="000000" w:themeColor="text1"/>
          <w:lang w:val="en-IN"/>
        </w:rPr>
        <w:t xml:space="preserve"> </w:t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2DF39FB3" w14:textId="69E29C47" w:rsidR="00F95749" w:rsidRDefault="00235478" w:rsidP="00F9574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F56B8E" wp14:editId="493D55E8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21021510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094F" id="Straight Connector 14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5340A0D" wp14:editId="31BEC09B">
                <wp:simplePos x="0" y="0"/>
                <wp:positionH relativeFrom="column">
                  <wp:posOffset>556260</wp:posOffset>
                </wp:positionH>
                <wp:positionV relativeFrom="paragraph">
                  <wp:posOffset>253365</wp:posOffset>
                </wp:positionV>
                <wp:extent cx="15240" cy="891540"/>
                <wp:effectExtent l="57150" t="19050" r="60960" b="80010"/>
                <wp:wrapNone/>
                <wp:docPr id="10498540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9846" id="Straight Connector 13" o:spid="_x0000_s1026" style="position:absolute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9.95pt" to="4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3A0194E" wp14:editId="1FF78E52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180294369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BA91" w14:textId="0F3D113F" w:rsidR="00F95749" w:rsidRPr="00A00B40" w:rsidRDefault="00F95749" w:rsidP="00F95749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 w:rsidR="00EA43F5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EA43F5"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E178807" wp14:editId="5701192C">
                                  <wp:extent cx="262255" cy="173990"/>
                                  <wp:effectExtent l="0" t="0" r="4445" b="0"/>
                                  <wp:docPr id="1146167694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0194E" id="_x0000_s1030" type="#_x0000_t116" style="position:absolute;margin-left:167.4pt;margin-top:17.1pt;width:48.6pt;height:30.6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4DBBA91" w14:textId="0F3D113F" w:rsidR="00F95749" w:rsidRPr="00A00B40" w:rsidRDefault="00F95749" w:rsidP="00F95749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 w:rsidR="00EA43F5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EA43F5"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E178807" wp14:editId="5701192C">
                            <wp:extent cx="262255" cy="173990"/>
                            <wp:effectExtent l="0" t="0" r="4445" b="0"/>
                            <wp:docPr id="1146167694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6424EE5" w14:textId="39726721" w:rsidR="00F95749" w:rsidRDefault="00F95749" w:rsidP="00F95749"/>
    <w:p w14:paraId="68D9A239" w14:textId="6C9881BA" w:rsidR="00F95749" w:rsidRDefault="00F95749" w:rsidP="00F95749"/>
    <w:p w14:paraId="301AE920" w14:textId="045E84F9" w:rsidR="00F95749" w:rsidRDefault="00EA43F5" w:rsidP="008C2AA1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1FFB02" wp14:editId="4FE4BB7C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123005427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7C2F7" id="Straight Connector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E411BB" wp14:editId="69B2FB5B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118500236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10F7" id="Straight Connector 17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C2AA1">
        <w:t>Hot {0+,3-}</w:t>
      </w:r>
      <w:r w:rsidR="008C2AA1">
        <w:tab/>
      </w:r>
      <w:r w:rsidR="008C2AA1">
        <w:tab/>
        <w:t xml:space="preserve">                                  Cool {1+,0-}</w:t>
      </w:r>
    </w:p>
    <w:p w14:paraId="2D7E843A" w14:textId="581591F9" w:rsidR="008C2AA1" w:rsidRDefault="00EA43F5" w:rsidP="008C2AA1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FFBE42" wp14:editId="6101909E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191518614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03989" w14:textId="77777777" w:rsidR="00EA43F5" w:rsidRPr="00A00B40" w:rsidRDefault="00EA43F5" w:rsidP="00EA43F5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BE42" id="_x0000_s1031" type="#_x0000_t116" style="position:absolute;margin-left:130.2pt;margin-top:23.15pt;width:46.5pt;height:2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+fWwIAABA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903989" w14:textId="77777777" w:rsidR="00EA43F5" w:rsidRPr="00A00B40" w:rsidRDefault="00EA43F5" w:rsidP="00EA43F5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7FFFDC" wp14:editId="3DC00EF4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5804715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4D01" w14:textId="3694B1DE" w:rsidR="00EA43F5" w:rsidRPr="00A00B40" w:rsidRDefault="00EA43F5" w:rsidP="00EA43F5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D57114D" wp14:editId="6643E381">
                                  <wp:extent cx="262255" cy="173990"/>
                                  <wp:effectExtent l="0" t="0" r="4445" b="0"/>
                                  <wp:docPr id="185738485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FFDC" id="_x0000_s1032" type="#_x0000_t116" style="position:absolute;margin-left:-55.8pt;margin-top:21.05pt;width:48.6pt;height:30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TmWQIAABA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924D01" w14:textId="3694B1DE" w:rsidR="00EA43F5" w:rsidRPr="00A00B40" w:rsidRDefault="00EA43F5" w:rsidP="00EA43F5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D57114D" wp14:editId="6643E381">
                            <wp:extent cx="262255" cy="173990"/>
                            <wp:effectExtent l="0" t="0" r="4445" b="0"/>
                            <wp:docPr id="185738485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2AA1">
        <w:t xml:space="preserve">           Mild {1+,1-}</w:t>
      </w:r>
    </w:p>
    <w:p w14:paraId="2AE08F31" w14:textId="3DB807F2" w:rsidR="00065B65" w:rsidRPr="00986E3B" w:rsidRDefault="00065B65" w:rsidP="00C21C4D"/>
    <w:p w14:paraId="387E3F4E" w14:textId="77777777" w:rsidR="000266C8" w:rsidRDefault="000266C8" w:rsidP="00C21C4D"/>
    <w:p w14:paraId="5DA1ADFE" w14:textId="6FB53CAF" w:rsidR="000266C8" w:rsidRPr="007B1770" w:rsidRDefault="00F9669B" w:rsidP="00C21C4D">
      <w:pPr>
        <w:rPr>
          <w:b/>
          <w:bCs/>
        </w:rPr>
      </w:pPr>
      <w:r w:rsidRPr="007B1770">
        <w:rPr>
          <w:b/>
          <w:bCs/>
        </w:rPr>
        <w:t>Dataset 3 (Sunny-&gt; Mild)</w:t>
      </w:r>
    </w:p>
    <w:p w14:paraId="11EE4FAA" w14:textId="77777777" w:rsidR="00F9669B" w:rsidRDefault="00F9669B" w:rsidP="00C21C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3"/>
        <w:gridCol w:w="580"/>
        <w:gridCol w:w="1103"/>
        <w:gridCol w:w="297"/>
        <w:gridCol w:w="334"/>
        <w:gridCol w:w="271"/>
        <w:gridCol w:w="884"/>
        <w:gridCol w:w="631"/>
        <w:gridCol w:w="1210"/>
        <w:gridCol w:w="246"/>
        <w:gridCol w:w="628"/>
      </w:tblGrid>
      <w:tr w:rsidR="00C505F1" w:rsidRPr="004405FF" w14:paraId="3E0CDCFB" w14:textId="77777777" w:rsidTr="00C505F1">
        <w:trPr>
          <w:gridAfter w:val="2"/>
          <w:wAfter w:w="829" w:type="dxa"/>
          <w:tblHeader/>
          <w:tblCellSpacing w:w="15" w:type="dxa"/>
        </w:trPr>
        <w:tc>
          <w:tcPr>
            <w:tcW w:w="1395" w:type="dxa"/>
            <w:gridSpan w:val="2"/>
            <w:vAlign w:val="center"/>
            <w:hideMark/>
          </w:tcPr>
          <w:p w14:paraId="2D444A53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1950" w:type="dxa"/>
            <w:gridSpan w:val="3"/>
            <w:vAlign w:val="center"/>
            <w:hideMark/>
          </w:tcPr>
          <w:p w14:paraId="5FDD1C6B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575" w:type="dxa"/>
            <w:gridSpan w:val="2"/>
            <w:vAlign w:val="center"/>
            <w:hideMark/>
          </w:tcPr>
          <w:p w14:paraId="4098177A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95" w:type="dxa"/>
            <w:gridSpan w:val="3"/>
            <w:vAlign w:val="center"/>
            <w:hideMark/>
          </w:tcPr>
          <w:p w14:paraId="25C97EA9" w14:textId="77777777" w:rsidR="00C505F1" w:rsidRPr="004405FF" w:rsidRDefault="00C505F1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 </w:t>
            </w:r>
            <w:r w:rsidRPr="004405FF">
              <w:rPr>
                <w:b/>
                <w:bCs/>
                <w:lang w:val="en-IN"/>
              </w:rPr>
              <w:t>Play</w:t>
            </w:r>
            <w:r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C505F1" w:rsidRPr="004405FF" w14:paraId="609F1870" w14:textId="77777777" w:rsidTr="00C505F1">
        <w:trPr>
          <w:gridAfter w:val="1"/>
          <w:wAfter w:w="583" w:type="dxa"/>
          <w:tblCellSpacing w:w="15" w:type="dxa"/>
        </w:trPr>
        <w:tc>
          <w:tcPr>
            <w:tcW w:w="1352" w:type="dxa"/>
            <w:vAlign w:val="center"/>
            <w:hideMark/>
          </w:tcPr>
          <w:p w14:paraId="0DF82ABA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1696" w:type="dxa"/>
            <w:gridSpan w:val="3"/>
            <w:vAlign w:val="center"/>
            <w:hideMark/>
          </w:tcPr>
          <w:p w14:paraId="460FFE6C" w14:textId="287AE738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</w:t>
            </w:r>
            <w:r w:rsidRPr="004405FF">
              <w:rPr>
                <w:lang w:val="en-IN"/>
              </w:rPr>
              <w:t>High</w:t>
            </w:r>
          </w:p>
        </w:tc>
        <w:tc>
          <w:tcPr>
            <w:tcW w:w="1756" w:type="dxa"/>
            <w:gridSpan w:val="4"/>
            <w:vAlign w:val="center"/>
            <w:hideMark/>
          </w:tcPr>
          <w:p w14:paraId="6EA04674" w14:textId="13600B53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</w:t>
            </w:r>
            <w:r w:rsidRPr="004405FF">
              <w:rPr>
                <w:lang w:val="en-IN"/>
              </w:rPr>
              <w:t>Weak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2057" w:type="dxa"/>
            <w:gridSpan w:val="3"/>
            <w:vAlign w:val="center"/>
            <w:hideMark/>
          </w:tcPr>
          <w:p w14:paraId="15BBCC73" w14:textId="7C3EE336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</w:t>
            </w:r>
            <w:r w:rsidRPr="004405FF">
              <w:rPr>
                <w:lang w:val="en-IN"/>
              </w:rPr>
              <w:t>No</w:t>
            </w:r>
          </w:p>
        </w:tc>
      </w:tr>
      <w:tr w:rsidR="00C505F1" w:rsidRPr="004405FF" w14:paraId="7394759A" w14:textId="77777777" w:rsidTr="00C505F1">
        <w:trPr>
          <w:tblCellSpacing w:w="15" w:type="dxa"/>
        </w:trPr>
        <w:tc>
          <w:tcPr>
            <w:tcW w:w="1352" w:type="dxa"/>
            <w:vAlign w:val="center"/>
            <w:hideMark/>
          </w:tcPr>
          <w:p w14:paraId="269C69F2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593" w:type="dxa"/>
            <w:gridSpan w:val="2"/>
            <w:vAlign w:val="center"/>
            <w:hideMark/>
          </w:tcPr>
          <w:p w14:paraId="59993065" w14:textId="77777777" w:rsidR="00C505F1" w:rsidRPr="004405FF" w:rsidRDefault="00C505F1" w:rsidP="00F02D80">
            <w:pPr>
              <w:rPr>
                <w:lang w:val="en-IN"/>
              </w:rPr>
            </w:pPr>
          </w:p>
        </w:tc>
        <w:tc>
          <w:tcPr>
            <w:tcW w:w="1704" w:type="dxa"/>
            <w:gridSpan w:val="3"/>
            <w:vAlign w:val="center"/>
            <w:hideMark/>
          </w:tcPr>
          <w:p w14:paraId="5F0E1C32" w14:textId="063F3465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756" w:type="dxa"/>
            <w:gridSpan w:val="3"/>
            <w:vAlign w:val="center"/>
            <w:hideMark/>
          </w:tcPr>
          <w:p w14:paraId="3B5C8FB1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039" w:type="dxa"/>
            <w:gridSpan w:val="3"/>
            <w:vAlign w:val="center"/>
            <w:hideMark/>
          </w:tcPr>
          <w:p w14:paraId="690157DC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</w:tbl>
    <w:p w14:paraId="0CA3F525" w14:textId="77777777" w:rsidR="00C505F1" w:rsidRDefault="00C505F1" w:rsidP="00C21C4D"/>
    <w:p w14:paraId="7EDDA66E" w14:textId="75480DD6" w:rsidR="00237B75" w:rsidRDefault="00237B75" w:rsidP="00C21C4D">
      <w:r>
        <w:lastRenderedPageBreak/>
        <w:t xml:space="preserve">Entropy = </w:t>
      </w:r>
      <w:r w:rsidR="0000343F">
        <w:t>1.0</w:t>
      </w:r>
    </w:p>
    <w:p w14:paraId="09853B32" w14:textId="600530F7" w:rsidR="00CE75A2" w:rsidRDefault="00CE75A2" w:rsidP="00C21C4D">
      <w:pPr>
        <w:rPr>
          <w:b/>
          <w:bCs/>
        </w:rPr>
      </w:pPr>
      <w:r w:rsidRPr="00CE75A2">
        <w:rPr>
          <w:b/>
          <w:bCs/>
        </w:rPr>
        <w:t>Attribute- Humidity</w:t>
      </w:r>
    </w:p>
    <w:p w14:paraId="09C52BE1" w14:textId="7979D85D" w:rsidR="00CE75A2" w:rsidRDefault="00706E29" w:rsidP="00C21C4D">
      <w:r>
        <w:t>D(High)=</w:t>
      </w:r>
      <w:r w:rsidR="005F3FA4">
        <w:t xml:space="preserve"> {0+,1-}</w:t>
      </w:r>
    </w:p>
    <w:p w14:paraId="141EB7B2" w14:textId="304F971F" w:rsidR="005F3FA4" w:rsidRDefault="005F3FA4" w:rsidP="00C21C4D">
      <w:r>
        <w:t>Entropy(D(High)) = 0.0</w:t>
      </w:r>
    </w:p>
    <w:p w14:paraId="2E0329FA" w14:textId="18F454C2" w:rsidR="005F3FA4" w:rsidRDefault="005F3FA4" w:rsidP="00C21C4D">
      <w:r>
        <w:t>D(Normal) = {1+,0-}</w:t>
      </w:r>
    </w:p>
    <w:p w14:paraId="5372DBEE" w14:textId="007A9806" w:rsidR="005F3FA4" w:rsidRDefault="005F3FA4" w:rsidP="00C21C4D">
      <w:r>
        <w:t>Entropy(D(Normal))</w:t>
      </w:r>
      <w:r w:rsidR="00237B75">
        <w:t xml:space="preserve"> </w:t>
      </w:r>
      <w:r>
        <w:t>=</w:t>
      </w:r>
      <w:r w:rsidR="00237B75">
        <w:t xml:space="preserve"> 0.0</w:t>
      </w:r>
    </w:p>
    <w:p w14:paraId="51A9AD2B" w14:textId="4D282AD5" w:rsidR="00A8207D" w:rsidRDefault="00237B75" w:rsidP="00C21C4D">
      <w:r>
        <w:t xml:space="preserve">Information Gain (Humidity) </w:t>
      </w:r>
      <w:r w:rsidR="0000343F">
        <w:t xml:space="preserve">=1- </w:t>
      </w:r>
      <w:r w:rsidR="00A8207D">
        <w:t>0.0*1/2 – 0.0 *1/2 = 1</w:t>
      </w:r>
    </w:p>
    <w:p w14:paraId="77BEB3E4" w14:textId="51DCD8A6" w:rsidR="00A8207D" w:rsidRDefault="00A8207D" w:rsidP="00A8207D">
      <w:pPr>
        <w:rPr>
          <w:b/>
          <w:bCs/>
        </w:rPr>
      </w:pPr>
      <w:r w:rsidRPr="00CE75A2">
        <w:rPr>
          <w:b/>
          <w:bCs/>
        </w:rPr>
        <w:t xml:space="preserve">Attribute- </w:t>
      </w:r>
      <w:r w:rsidR="002A0471">
        <w:rPr>
          <w:b/>
          <w:bCs/>
        </w:rPr>
        <w:t>Wind</w:t>
      </w:r>
    </w:p>
    <w:p w14:paraId="09EA7682" w14:textId="764C448F" w:rsidR="002A0471" w:rsidRDefault="002A0471" w:rsidP="00A8207D">
      <w:r w:rsidRPr="002A0471">
        <w:t>D(Weak)</w:t>
      </w:r>
      <w:r>
        <w:t xml:space="preserve"> = {0+,1-}</w:t>
      </w:r>
    </w:p>
    <w:p w14:paraId="1572F5CC" w14:textId="786CA081" w:rsidR="002A0471" w:rsidRDefault="001C7020" w:rsidP="00A8207D">
      <w:r>
        <w:t>Entropy(</w:t>
      </w:r>
      <w:r w:rsidRPr="002A0471">
        <w:t>D(Weak)</w:t>
      </w:r>
      <w:r>
        <w:t>) =0.0</w:t>
      </w:r>
    </w:p>
    <w:p w14:paraId="5E24298B" w14:textId="67BF68FC" w:rsidR="001C7020" w:rsidRDefault="001C7020" w:rsidP="00A8207D">
      <w:r>
        <w:t>D(Strong) = {1+,0-}</w:t>
      </w:r>
    </w:p>
    <w:p w14:paraId="5E7B4603" w14:textId="59F5D6DC" w:rsidR="001C7020" w:rsidRDefault="001C7020" w:rsidP="00A8207D">
      <w:r>
        <w:t>Entropy(D(Strong)) = 0.0</w:t>
      </w:r>
    </w:p>
    <w:p w14:paraId="15DA5ADB" w14:textId="7E5E05FA" w:rsidR="001C7020" w:rsidRDefault="00D854E7" w:rsidP="00A8207D">
      <w:r>
        <w:t>Information Gain</w:t>
      </w:r>
      <w:r w:rsidR="000C16EB">
        <w:t xml:space="preserve"> </w:t>
      </w:r>
      <w:r>
        <w:t>(Wind) = 1-</w:t>
      </w:r>
      <w:r w:rsidR="000C16EB">
        <w:t>0.0*1/2-0.0*1/2 = 1</w:t>
      </w:r>
    </w:p>
    <w:p w14:paraId="5C28E9FA" w14:textId="77777777" w:rsidR="00CC403A" w:rsidRDefault="00CC403A" w:rsidP="00A8207D"/>
    <w:p w14:paraId="5D73AEEA" w14:textId="16D170B0" w:rsidR="00CC403A" w:rsidRPr="00587737" w:rsidRDefault="00CC403A" w:rsidP="00A8207D">
      <w:pPr>
        <w:rPr>
          <w:b/>
          <w:bCs/>
        </w:rPr>
      </w:pPr>
      <w:r w:rsidRPr="00587737">
        <w:rPr>
          <w:b/>
          <w:bCs/>
        </w:rPr>
        <w:t>Since Entropies are same choose any one. Let</w:t>
      </w:r>
      <w:r w:rsidR="00587737">
        <w:rPr>
          <w:b/>
          <w:bCs/>
        </w:rPr>
        <w:t>’</w:t>
      </w:r>
      <w:r w:rsidRPr="00587737">
        <w:rPr>
          <w:b/>
          <w:bCs/>
        </w:rPr>
        <w:t xml:space="preserve">s choose </w:t>
      </w:r>
      <w:r w:rsidR="00587737" w:rsidRPr="00587737">
        <w:rPr>
          <w:b/>
          <w:bCs/>
        </w:rPr>
        <w:t>Wind</w:t>
      </w:r>
    </w:p>
    <w:p w14:paraId="60AD58C6" w14:textId="77777777" w:rsidR="00875ECD" w:rsidRDefault="00875ECD" w:rsidP="00875ECD"/>
    <w:p w14:paraId="75338748" w14:textId="77777777" w:rsidR="00875ECD" w:rsidRDefault="00875ECD" w:rsidP="00875ECD"/>
    <w:p w14:paraId="6CA50720" w14:textId="77777777" w:rsidR="00875ECD" w:rsidRDefault="00875ECD" w:rsidP="00875ECD"/>
    <w:p w14:paraId="70AE1E54" w14:textId="77777777" w:rsidR="00875ECD" w:rsidRDefault="00875ECD" w:rsidP="00875ECD"/>
    <w:p w14:paraId="2742C8A1" w14:textId="77777777" w:rsidR="00875ECD" w:rsidRDefault="00875ECD" w:rsidP="00875ECD"/>
    <w:p w14:paraId="4A7C8790" w14:textId="77777777" w:rsidR="00875ECD" w:rsidRDefault="00875ECD" w:rsidP="00875ECD"/>
    <w:p w14:paraId="378A7CA4" w14:textId="77777777" w:rsidR="00875ECD" w:rsidRDefault="00875ECD" w:rsidP="00875ECD"/>
    <w:p w14:paraId="08FE5D16" w14:textId="77777777" w:rsidR="007B1770" w:rsidRDefault="007B1770" w:rsidP="00875ECD"/>
    <w:p w14:paraId="0D05F6D2" w14:textId="77777777" w:rsidR="007B1770" w:rsidRDefault="007B1770" w:rsidP="00875ECD"/>
    <w:p w14:paraId="347C2383" w14:textId="77777777" w:rsidR="007B1770" w:rsidRDefault="007B1770" w:rsidP="00875ECD"/>
    <w:p w14:paraId="4ED63F5E" w14:textId="77777777" w:rsidR="007B1770" w:rsidRDefault="007B1770" w:rsidP="00875ECD"/>
    <w:p w14:paraId="54D9CFD0" w14:textId="092796F1" w:rsidR="00875ECD" w:rsidRDefault="00875ECD" w:rsidP="00875E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A5C8CC" wp14:editId="61150AF5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4133644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81676" w14:textId="77777777" w:rsidR="00875ECD" w:rsidRPr="00005E5C" w:rsidRDefault="00875ECD" w:rsidP="00875ECD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5C8CC" id="_x0000_s1033" style="position:absolute;margin-left:144.3pt;margin-top:14.85pt;width:92.7pt;height:33.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H1ag/lRAgAABQ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C81676" w14:textId="77777777" w:rsidR="00875ECD" w:rsidRPr="00005E5C" w:rsidRDefault="00875ECD" w:rsidP="00875ECD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430645BD" w14:textId="77777777" w:rsidR="00875ECD" w:rsidRDefault="00875ECD" w:rsidP="00875ECD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F523277" wp14:editId="0F66FACA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8958491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55FC" id="Straight Connector 8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CAFDF16" wp14:editId="020E48AE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19414381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356F" id="Straight Connector 6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906EE16" wp14:editId="19E8A8A6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1137740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AE61" id="Straight Connector 4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2AE4211" w14:textId="77777777" w:rsidR="00875ECD" w:rsidRDefault="00875ECD" w:rsidP="00875ECD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9AAD04" wp14:editId="01EC3B96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12586966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1C7F4" id="Straight Connector 11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52298148" w14:textId="77777777" w:rsidR="00875ECD" w:rsidRPr="007347BD" w:rsidRDefault="00875ECD" w:rsidP="00875ECD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B6A7C2" wp14:editId="3A6EC039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20604082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CF30" w14:textId="77777777" w:rsidR="00875ECD" w:rsidRPr="00005E5C" w:rsidRDefault="00875ECD" w:rsidP="00875ECD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6A7C2" id="_x0000_s1034" style="position:absolute;margin-left:-17.1pt;margin-top:13.9pt;width:125.1pt;height:33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6CF30" w14:textId="77777777" w:rsidR="00875ECD" w:rsidRPr="00005E5C" w:rsidRDefault="00875ECD" w:rsidP="00875ECD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BC8ADB" wp14:editId="3927A1F1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12015426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F061" id="Straight Connector 12" o:spid="_x0000_s1026" style="position:absolute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07C5EBD" wp14:editId="7E4B4E60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2504437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CAA7B" id="Straight Connector 9" o:spid="_x0000_s1026" style="position:absolute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1D5191B5" w14:textId="0CA37EE2" w:rsidR="00875ECD" w:rsidRDefault="00875ECD" w:rsidP="00875ECD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377CD1" wp14:editId="12C314B6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</wp:posOffset>
                </wp:positionV>
                <wp:extent cx="0" cy="1863090"/>
                <wp:effectExtent l="57150" t="19050" r="76200" b="80010"/>
                <wp:wrapNone/>
                <wp:docPr id="2153704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4F04" id="Straight Connector 13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65pt" to="4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A0AB149" wp14:editId="0A58E042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2611789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2F5D" id="Straight Connector 14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0705AC" wp14:editId="02715947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81233838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A00A3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C162F4" wp14:editId="6DFDF0C5">
                                  <wp:extent cx="262255" cy="173990"/>
                                  <wp:effectExtent l="0" t="0" r="4445" b="0"/>
                                  <wp:docPr id="104723563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705AC" id="_x0000_s1035" type="#_x0000_t116" style="position:absolute;margin-left:167.4pt;margin-top:17.1pt;width:48.6pt;height:30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2A00A3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8C162F4" wp14:editId="6DFDF0C5">
                            <wp:extent cx="262255" cy="173990"/>
                            <wp:effectExtent l="0" t="0" r="4445" b="0"/>
                            <wp:docPr id="104723563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D4F8B78" w14:textId="77777777" w:rsidR="00875ECD" w:rsidRDefault="00875ECD" w:rsidP="00875ECD"/>
    <w:p w14:paraId="4FA655B5" w14:textId="77777777" w:rsidR="00875ECD" w:rsidRDefault="00875ECD" w:rsidP="00875ECD"/>
    <w:p w14:paraId="3B32D5CC" w14:textId="77777777" w:rsidR="00875ECD" w:rsidRDefault="00875ECD" w:rsidP="00875ECD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17A9856" wp14:editId="67330724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94536909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7BEB1" id="Straight Connector 1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A5D023" wp14:editId="132EA350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2109834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EE6A5" id="Straight Connector 17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Hot {0+,3-}</w:t>
      </w:r>
      <w:r>
        <w:tab/>
      </w:r>
      <w:r>
        <w:tab/>
        <w:t xml:space="preserve">                                  Cool {1+,0-}</w:t>
      </w:r>
    </w:p>
    <w:p w14:paraId="2840D32B" w14:textId="032F7442" w:rsidR="00875ECD" w:rsidRDefault="00875ECD" w:rsidP="00875ECD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3BEA4F" wp14:editId="657E2844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626642699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AB65E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EA4F" id="_x0000_s1036" type="#_x0000_t116" style="position:absolute;margin-left:130.2pt;margin-top:23.15pt;width:46.5pt;height:29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rs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0AB65E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F18841" wp14:editId="680508AB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165421563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0E48D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5A802B0" wp14:editId="397BE282">
                                  <wp:extent cx="262255" cy="173990"/>
                                  <wp:effectExtent l="0" t="0" r="4445" b="0"/>
                                  <wp:docPr id="153777902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18841" id="_x0000_s1037" type="#_x0000_t116" style="position:absolute;margin-left:-55.8pt;margin-top:21.05pt;width:48.6pt;height:30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x7WQIAABE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A0E48D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5A802B0" wp14:editId="397BE282">
                            <wp:extent cx="262255" cy="173990"/>
                            <wp:effectExtent l="0" t="0" r="4445" b="0"/>
                            <wp:docPr id="153777902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</w:p>
    <w:p w14:paraId="59F1ED37" w14:textId="77777777" w:rsidR="00875ECD" w:rsidRPr="00986E3B" w:rsidRDefault="00875ECD" w:rsidP="00875ECD"/>
    <w:p w14:paraId="31263398" w14:textId="77777777" w:rsidR="00875ECD" w:rsidRDefault="00875ECD" w:rsidP="00875ECD"/>
    <w:p w14:paraId="2196152E" w14:textId="695B3E11" w:rsidR="00875ECD" w:rsidRDefault="00702E9C" w:rsidP="00875EC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EB8404" wp14:editId="6EBDAC94">
                <wp:simplePos x="0" y="0"/>
                <wp:positionH relativeFrom="margin">
                  <wp:posOffset>673045</wp:posOffset>
                </wp:positionH>
                <wp:positionV relativeFrom="paragraph">
                  <wp:posOffset>214271</wp:posOffset>
                </wp:positionV>
                <wp:extent cx="0" cy="362613"/>
                <wp:effectExtent l="57150" t="19050" r="76200" b="94615"/>
                <wp:wrapNone/>
                <wp:docPr id="53577197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64BBE" id="Straight Connector 24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pt,16.85pt" to="53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875ECD">
        <w:t xml:space="preserve">          Mild {1+,1-}</w:t>
      </w:r>
    </w:p>
    <w:p w14:paraId="15B739B7" w14:textId="31D31C39" w:rsidR="00875ECD" w:rsidRDefault="00875ECD" w:rsidP="00875ECD"/>
    <w:p w14:paraId="312DD735" w14:textId="0AEE8682" w:rsidR="00875ECD" w:rsidRDefault="00587737" w:rsidP="007E24DB">
      <w:pPr>
        <w:ind w:hanging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8949C7" wp14:editId="7BAAEDDC">
                <wp:simplePos x="0" y="0"/>
                <wp:positionH relativeFrom="margin">
                  <wp:align>left</wp:align>
                </wp:positionH>
                <wp:positionV relativeFrom="paragraph">
                  <wp:posOffset>24903</wp:posOffset>
                </wp:positionV>
                <wp:extent cx="1043940" cy="441960"/>
                <wp:effectExtent l="57150" t="19050" r="80010" b="91440"/>
                <wp:wrapNone/>
                <wp:docPr id="39747008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33BC" w14:textId="5226A605" w:rsidR="00702E9C" w:rsidRPr="0046434E" w:rsidRDefault="0046434E" w:rsidP="00702E9C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34E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949C7" id="Oval 25" o:spid="_x0000_s1038" style="position:absolute;margin-left:0;margin-top:1.95pt;width:82.2pt;height:34.8pt;z-index:251651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C633BC" w14:textId="5226A605" w:rsidR="00702E9C" w:rsidRPr="0046434E" w:rsidRDefault="0046434E" w:rsidP="00702E9C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34E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CFAE4A" w14:textId="48A785A3" w:rsidR="000C16EB" w:rsidRPr="002A0471" w:rsidRDefault="00587737" w:rsidP="00A8207D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0D5617" wp14:editId="6D250CBF">
                <wp:simplePos x="0" y="0"/>
                <wp:positionH relativeFrom="column">
                  <wp:posOffset>1065641</wp:posOffset>
                </wp:positionH>
                <wp:positionV relativeFrom="paragraph">
                  <wp:posOffset>135227</wp:posOffset>
                </wp:positionV>
                <wp:extent cx="64770" cy="651510"/>
                <wp:effectExtent l="57150" t="19050" r="68580" b="91440"/>
                <wp:wrapNone/>
                <wp:docPr id="157399752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579CB" id="Straight Connector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0.65pt" to="8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3753AD" wp14:editId="117F14E6">
                <wp:simplePos x="0" y="0"/>
                <wp:positionH relativeFrom="margin">
                  <wp:align>left</wp:align>
                </wp:positionH>
                <wp:positionV relativeFrom="paragraph">
                  <wp:posOffset>133074</wp:posOffset>
                </wp:positionV>
                <wp:extent cx="91440" cy="647700"/>
                <wp:effectExtent l="57150" t="19050" r="60960" b="95250"/>
                <wp:wrapNone/>
                <wp:docPr id="44398665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BDC82" id="Straight Connector 28" o:spid="_x0000_s1026" style="position:absolute;flip:x;z-index:251652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5pt" to="7.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5736A38" w14:textId="1F46BF5B" w:rsidR="00A8207D" w:rsidRDefault="00A8207D" w:rsidP="00C21C4D"/>
    <w:p w14:paraId="425105A5" w14:textId="04B7C278" w:rsidR="002530FF" w:rsidRDefault="00A8207D" w:rsidP="002530FF">
      <w:pPr>
        <w:ind w:hanging="1170"/>
      </w:pPr>
      <w:r>
        <w:t xml:space="preserve"> </w:t>
      </w:r>
    </w:p>
    <w:p w14:paraId="68366917" w14:textId="329BEA01" w:rsidR="002530FF" w:rsidRDefault="00B9473B" w:rsidP="002530FF">
      <w:pPr>
        <w:ind w:hanging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E8C728" wp14:editId="36A3F041">
                <wp:simplePos x="0" y="0"/>
                <wp:positionH relativeFrom="column">
                  <wp:posOffset>1173811</wp:posOffset>
                </wp:positionH>
                <wp:positionV relativeFrom="paragraph">
                  <wp:posOffset>210295</wp:posOffset>
                </wp:positionV>
                <wp:extent cx="7620" cy="521970"/>
                <wp:effectExtent l="57150" t="19050" r="68580" b="87630"/>
                <wp:wrapNone/>
                <wp:docPr id="108019665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471C" id="Straight Connector 3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6.55pt" to="93.0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QdvmTd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0B5983" wp14:editId="2CD81ECC">
                <wp:simplePos x="0" y="0"/>
                <wp:positionH relativeFrom="column">
                  <wp:posOffset>-99060</wp:posOffset>
                </wp:positionH>
                <wp:positionV relativeFrom="paragraph">
                  <wp:posOffset>221725</wp:posOffset>
                </wp:positionV>
                <wp:extent cx="7620" cy="521970"/>
                <wp:effectExtent l="57150" t="19050" r="68580" b="87630"/>
                <wp:wrapNone/>
                <wp:docPr id="36938708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F813E" id="Straight Connector 32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7.45pt" to="-7.2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737">
        <w:t xml:space="preserve">             </w:t>
      </w:r>
      <w:r w:rsidR="002530FF">
        <w:t xml:space="preserve">Strong {1+,0-}  </w:t>
      </w:r>
      <w:r w:rsidR="00587737">
        <w:t xml:space="preserve">      </w:t>
      </w:r>
      <w:r w:rsidR="002530FF">
        <w:t xml:space="preserve">Weak {0+,1-}  </w:t>
      </w:r>
    </w:p>
    <w:p w14:paraId="2AB5DBC2" w14:textId="0789256A" w:rsidR="002530FF" w:rsidRDefault="002530FF" w:rsidP="002530FF">
      <w:pPr>
        <w:ind w:hanging="1170"/>
      </w:pPr>
    </w:p>
    <w:p w14:paraId="206A2538" w14:textId="09DC6440" w:rsidR="002530FF" w:rsidRDefault="00B9473B" w:rsidP="002530FF">
      <w:pPr>
        <w:ind w:hanging="1170"/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FE43AB" wp14:editId="4DCBEBD0">
                <wp:simplePos x="0" y="0"/>
                <wp:positionH relativeFrom="column">
                  <wp:posOffset>861060</wp:posOffset>
                </wp:positionH>
                <wp:positionV relativeFrom="paragraph">
                  <wp:posOffset>166922</wp:posOffset>
                </wp:positionV>
                <wp:extent cx="590550" cy="369570"/>
                <wp:effectExtent l="57150" t="19050" r="76200" b="87630"/>
                <wp:wrapNone/>
                <wp:docPr id="52702939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646A" w14:textId="0CA59FE6" w:rsidR="0046434E" w:rsidRPr="00A00B40" w:rsidRDefault="00271554" w:rsidP="0046434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43AB" id="_x0000_s1039" type="#_x0000_t116" style="position:absolute;margin-left:67.8pt;margin-top:13.15pt;width:46.5pt;height:29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OhXA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08646A" w14:textId="0CA59FE6" w:rsidR="0046434E" w:rsidRPr="00A00B40" w:rsidRDefault="00271554" w:rsidP="0046434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D6F5BE" wp14:editId="4578CFFA">
                <wp:simplePos x="0" y="0"/>
                <wp:positionH relativeFrom="column">
                  <wp:posOffset>-393921</wp:posOffset>
                </wp:positionH>
                <wp:positionV relativeFrom="paragraph">
                  <wp:posOffset>204443</wp:posOffset>
                </wp:positionV>
                <wp:extent cx="590550" cy="369570"/>
                <wp:effectExtent l="57150" t="19050" r="76200" b="87630"/>
                <wp:wrapNone/>
                <wp:docPr id="125722308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B609" w14:textId="77777777" w:rsidR="0046434E" w:rsidRPr="00A00B40" w:rsidRDefault="0046434E" w:rsidP="0046434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5BE" id="_x0000_s1040" type="#_x0000_t116" style="position:absolute;margin-left:-31pt;margin-top:16.1pt;width:46.5pt;height:29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D8B609" w14:textId="77777777" w:rsidR="0046434E" w:rsidRPr="00A00B40" w:rsidRDefault="0046434E" w:rsidP="0046434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AE09BCD" w14:textId="1CF2DB52" w:rsidR="0046434E" w:rsidRDefault="0046434E" w:rsidP="0046434E">
      <w:pPr>
        <w:ind w:hanging="1170"/>
      </w:pPr>
    </w:p>
    <w:p w14:paraId="0407EEE8" w14:textId="77777777" w:rsidR="00C01391" w:rsidRDefault="00C01391" w:rsidP="00C21C4D"/>
    <w:p w14:paraId="511EE1ED" w14:textId="77777777" w:rsidR="002545AF" w:rsidRPr="00D067E1" w:rsidRDefault="002545AF" w:rsidP="00C21C4D"/>
    <w:p w14:paraId="05807EFD" w14:textId="6D05F396" w:rsidR="00FE26CF" w:rsidRDefault="00FE26CF" w:rsidP="00C21C4D"/>
    <w:p w14:paraId="71818C91" w14:textId="77777777" w:rsidR="007B1770" w:rsidRDefault="007B1770" w:rsidP="00C21C4D"/>
    <w:p w14:paraId="5B8A6294" w14:textId="77777777" w:rsidR="007B1770" w:rsidRPr="00883B7F" w:rsidRDefault="007B1770" w:rsidP="00C21C4D"/>
    <w:p w14:paraId="5B0D574B" w14:textId="5941C7C6" w:rsidR="00C21C4D" w:rsidRPr="00CC403A" w:rsidRDefault="00D92C50" w:rsidP="00833F4E">
      <w:pPr>
        <w:rPr>
          <w:b/>
          <w:bCs/>
        </w:rPr>
      </w:pPr>
      <w:r w:rsidRPr="00CC403A">
        <w:rPr>
          <w:b/>
          <w:bCs/>
        </w:rPr>
        <w:lastRenderedPageBreak/>
        <w:t xml:space="preserve">Dataset 2 </w:t>
      </w:r>
    </w:p>
    <w:tbl>
      <w:tblPr>
        <w:tblW w:w="89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92"/>
        <w:gridCol w:w="30"/>
        <w:gridCol w:w="688"/>
        <w:gridCol w:w="1202"/>
        <w:gridCol w:w="35"/>
        <w:gridCol w:w="113"/>
        <w:gridCol w:w="656"/>
        <w:gridCol w:w="546"/>
        <w:gridCol w:w="630"/>
        <w:gridCol w:w="891"/>
        <w:gridCol w:w="605"/>
        <w:gridCol w:w="35"/>
        <w:gridCol w:w="781"/>
        <w:gridCol w:w="964"/>
        <w:gridCol w:w="286"/>
        <w:gridCol w:w="57"/>
      </w:tblGrid>
      <w:tr w:rsidR="00271554" w:rsidRPr="004405FF" w14:paraId="030836F4" w14:textId="77777777" w:rsidTr="00BA15F9">
        <w:trPr>
          <w:gridAfter w:val="1"/>
          <w:wAfter w:w="12" w:type="dxa"/>
          <w:tblHeader/>
          <w:tblCellSpacing w:w="15" w:type="dxa"/>
        </w:trPr>
        <w:tc>
          <w:tcPr>
            <w:tcW w:w="1364" w:type="dxa"/>
            <w:gridSpan w:val="2"/>
            <w:vAlign w:val="center"/>
            <w:hideMark/>
          </w:tcPr>
          <w:p w14:paraId="7B699DAE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2038" w:type="dxa"/>
            <w:gridSpan w:val="5"/>
            <w:vAlign w:val="center"/>
            <w:hideMark/>
          </w:tcPr>
          <w:p w14:paraId="1DD31200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  <w:r>
              <w:rPr>
                <w:b/>
                <w:bCs/>
                <w:lang w:val="en-IN"/>
              </w:rPr>
              <w:t xml:space="preserve">     </w:t>
            </w:r>
          </w:p>
        </w:tc>
        <w:tc>
          <w:tcPr>
            <w:tcW w:w="1802" w:type="dxa"/>
            <w:gridSpan w:val="3"/>
            <w:vAlign w:val="center"/>
            <w:hideMark/>
          </w:tcPr>
          <w:p w14:paraId="45665228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861" w:type="dxa"/>
            <w:vAlign w:val="center"/>
            <w:hideMark/>
          </w:tcPr>
          <w:p w14:paraId="016A9F4D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41" w:type="dxa"/>
            <w:gridSpan w:val="5"/>
            <w:vAlign w:val="center"/>
            <w:hideMark/>
          </w:tcPr>
          <w:p w14:paraId="726E0D7C" w14:textId="18B23070" w:rsidR="00271554" w:rsidRPr="004405FF" w:rsidRDefault="00271554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</w:t>
            </w:r>
            <w:r w:rsidRPr="004405FF">
              <w:rPr>
                <w:b/>
                <w:bCs/>
                <w:lang w:val="en-IN"/>
              </w:rPr>
              <w:t>Play</w:t>
            </w:r>
            <w:r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271554" w:rsidRPr="004405FF" w14:paraId="0773C333" w14:textId="6B21F86E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7200485D" w14:textId="0B4EAB1D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D4</w:t>
            </w:r>
          </w:p>
        </w:tc>
        <w:tc>
          <w:tcPr>
            <w:tcW w:w="1925" w:type="dxa"/>
            <w:gridSpan w:val="4"/>
            <w:vAlign w:val="center"/>
          </w:tcPr>
          <w:p w14:paraId="61C502DE" w14:textId="038DF24F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739" w:type="dxa"/>
            <w:gridSpan w:val="2"/>
            <w:vAlign w:val="center"/>
          </w:tcPr>
          <w:p w14:paraId="5E0BDFE7" w14:textId="36BA09A8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High</w:t>
            </w:r>
            <w:r>
              <w:rPr>
                <w:lang w:val="en-IN"/>
              </w:rPr>
              <w:t xml:space="preserve">                      </w:t>
            </w:r>
          </w:p>
        </w:tc>
        <w:tc>
          <w:tcPr>
            <w:tcW w:w="2642" w:type="dxa"/>
            <w:gridSpan w:val="4"/>
            <w:vAlign w:val="center"/>
          </w:tcPr>
          <w:p w14:paraId="08999848" w14:textId="61D78AF7" w:rsidR="00271554" w:rsidRPr="00271554" w:rsidRDefault="00271554" w:rsidP="00271554">
            <w:pPr>
              <w:ind w:right="-4014"/>
              <w:rPr>
                <w:lang w:val="en-IN"/>
              </w:rPr>
            </w:pPr>
            <w:r w:rsidRPr="00271554">
              <w:rPr>
                <w:lang w:val="en-IN"/>
              </w:rPr>
              <w:t xml:space="preserve">                        Weak</w:t>
            </w:r>
          </w:p>
        </w:tc>
        <w:tc>
          <w:tcPr>
            <w:tcW w:w="2078" w:type="dxa"/>
            <w:gridSpan w:val="5"/>
            <w:vAlign w:val="center"/>
          </w:tcPr>
          <w:p w14:paraId="11447BD1" w14:textId="552E3409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271554" w:rsidRPr="004405FF" w14:paraId="37AA0007" w14:textId="77777777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68026289" w14:textId="0FCFF080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D5</w:t>
            </w:r>
          </w:p>
        </w:tc>
        <w:tc>
          <w:tcPr>
            <w:tcW w:w="1925" w:type="dxa"/>
            <w:gridSpan w:val="4"/>
            <w:vAlign w:val="center"/>
          </w:tcPr>
          <w:p w14:paraId="79F6A6E3" w14:textId="3166A10F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739" w:type="dxa"/>
            <w:gridSpan w:val="2"/>
            <w:vAlign w:val="center"/>
          </w:tcPr>
          <w:p w14:paraId="066D3CF1" w14:textId="493D96E3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2642" w:type="dxa"/>
            <w:gridSpan w:val="4"/>
            <w:vAlign w:val="center"/>
          </w:tcPr>
          <w:p w14:paraId="27C7A160" w14:textId="66ABC4E0" w:rsidR="00271554" w:rsidRPr="004405FF" w:rsidRDefault="00271554" w:rsidP="00271554">
            <w:pPr>
              <w:ind w:right="-4014"/>
              <w:rPr>
                <w:lang w:val="en-IN"/>
              </w:rPr>
            </w:pPr>
            <w:r>
              <w:rPr>
                <w:lang w:val="en-IN"/>
              </w:rPr>
              <w:t xml:space="preserve">                        Weak</w:t>
            </w:r>
          </w:p>
        </w:tc>
        <w:tc>
          <w:tcPr>
            <w:tcW w:w="2078" w:type="dxa"/>
            <w:gridSpan w:val="5"/>
            <w:vAlign w:val="center"/>
          </w:tcPr>
          <w:p w14:paraId="30869FB7" w14:textId="548D7E1A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271554" w:rsidRPr="004405FF" w14:paraId="16F91339" w14:textId="77777777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47F90A9D" w14:textId="6C633451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D6</w:t>
            </w:r>
          </w:p>
        </w:tc>
        <w:tc>
          <w:tcPr>
            <w:tcW w:w="1925" w:type="dxa"/>
            <w:gridSpan w:val="4"/>
            <w:vAlign w:val="center"/>
          </w:tcPr>
          <w:p w14:paraId="308AB454" w14:textId="4EC0FFB1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739" w:type="dxa"/>
            <w:gridSpan w:val="2"/>
            <w:vAlign w:val="center"/>
          </w:tcPr>
          <w:p w14:paraId="5434BA6E" w14:textId="5D1DF67A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2642" w:type="dxa"/>
            <w:gridSpan w:val="4"/>
            <w:vAlign w:val="center"/>
          </w:tcPr>
          <w:p w14:paraId="05E0E57B" w14:textId="0C8E64BB" w:rsidR="00271554" w:rsidRPr="004405FF" w:rsidRDefault="00BA15F9" w:rsidP="00271554">
            <w:pPr>
              <w:ind w:right="-4014"/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 w:rsidR="00271554">
              <w:rPr>
                <w:lang w:val="en-IN"/>
              </w:rPr>
              <w:t xml:space="preserve">             Strong</w:t>
            </w:r>
          </w:p>
        </w:tc>
        <w:tc>
          <w:tcPr>
            <w:tcW w:w="2078" w:type="dxa"/>
            <w:gridSpan w:val="5"/>
            <w:vAlign w:val="center"/>
          </w:tcPr>
          <w:p w14:paraId="1FD05928" w14:textId="5A16B09E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BA15F9" w:rsidRPr="004405FF" w14:paraId="2FA91FF9" w14:textId="77777777" w:rsidTr="00BA15F9">
        <w:trPr>
          <w:gridAfter w:val="3"/>
          <w:wAfter w:w="1262" w:type="dxa"/>
          <w:tblCellSpacing w:w="15" w:type="dxa"/>
        </w:trPr>
        <w:tc>
          <w:tcPr>
            <w:tcW w:w="672" w:type="dxa"/>
            <w:vAlign w:val="center"/>
            <w:hideMark/>
          </w:tcPr>
          <w:p w14:paraId="66D3CF59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D10</w:t>
            </w:r>
          </w:p>
        </w:tc>
        <w:tc>
          <w:tcPr>
            <w:tcW w:w="1380" w:type="dxa"/>
            <w:gridSpan w:val="3"/>
            <w:vAlign w:val="center"/>
            <w:hideMark/>
          </w:tcPr>
          <w:p w14:paraId="65DCC960" w14:textId="06E6B7B1" w:rsidR="00BA15F9" w:rsidRPr="004405FF" w:rsidRDefault="00BA15F9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</w:t>
            </w:r>
            <w:r w:rsidRPr="004405FF">
              <w:rPr>
                <w:lang w:val="en-IN"/>
              </w:rPr>
              <w:t>Mild</w:t>
            </w:r>
          </w:p>
        </w:tc>
        <w:tc>
          <w:tcPr>
            <w:tcW w:w="2522" w:type="dxa"/>
            <w:gridSpan w:val="5"/>
            <w:vAlign w:val="center"/>
            <w:hideMark/>
          </w:tcPr>
          <w:p w14:paraId="62265ABD" w14:textId="6B2A4680" w:rsidR="00BA15F9" w:rsidRPr="004405FF" w:rsidRDefault="00BA15F9" w:rsidP="00BA15F9">
            <w:pPr>
              <w:ind w:right="-874"/>
              <w:rPr>
                <w:lang w:val="en-IN"/>
              </w:rPr>
            </w:pPr>
            <w:r>
              <w:rPr>
                <w:lang w:val="en-IN"/>
              </w:rPr>
              <w:t xml:space="preserve">                         Normal</w:t>
            </w:r>
          </w:p>
        </w:tc>
        <w:tc>
          <w:tcPr>
            <w:tcW w:w="600" w:type="dxa"/>
            <w:vAlign w:val="center"/>
            <w:hideMark/>
          </w:tcPr>
          <w:p w14:paraId="7473EFF4" w14:textId="549FCC1B" w:rsidR="00BA15F9" w:rsidRPr="004405FF" w:rsidRDefault="00BA15F9" w:rsidP="00BA15F9">
            <w:pPr>
              <w:ind w:right="-1226"/>
              <w:rPr>
                <w:lang w:val="en-IN"/>
              </w:rPr>
            </w:pPr>
          </w:p>
        </w:tc>
        <w:tc>
          <w:tcPr>
            <w:tcW w:w="2282" w:type="dxa"/>
            <w:gridSpan w:val="4"/>
            <w:vAlign w:val="center"/>
            <w:hideMark/>
          </w:tcPr>
          <w:p w14:paraId="1EC9680B" w14:textId="2B4790F7" w:rsidR="00BA15F9" w:rsidRPr="004405FF" w:rsidRDefault="00BA15F9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Weak                    </w:t>
            </w:r>
            <w:r w:rsidRPr="004405FF">
              <w:rPr>
                <w:lang w:val="en-IN"/>
              </w:rPr>
              <w:t>Yes</w:t>
            </w:r>
          </w:p>
        </w:tc>
      </w:tr>
      <w:tr w:rsidR="00BA15F9" w:rsidRPr="004405FF" w14:paraId="0E5838D7" w14:textId="77777777" w:rsidTr="00BA15F9">
        <w:trPr>
          <w:gridAfter w:val="2"/>
          <w:wAfter w:w="298" w:type="dxa"/>
          <w:tblCellSpacing w:w="15" w:type="dxa"/>
        </w:trPr>
        <w:tc>
          <w:tcPr>
            <w:tcW w:w="672" w:type="dxa"/>
            <w:vAlign w:val="center"/>
            <w:hideMark/>
          </w:tcPr>
          <w:p w14:paraId="5ABBF92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D14</w:t>
            </w:r>
          </w:p>
        </w:tc>
        <w:tc>
          <w:tcPr>
            <w:tcW w:w="692" w:type="dxa"/>
            <w:gridSpan w:val="2"/>
            <w:vAlign w:val="center"/>
            <w:hideMark/>
          </w:tcPr>
          <w:p w14:paraId="7851F9F9" w14:textId="370F68C3" w:rsidR="00BA15F9" w:rsidRPr="004405FF" w:rsidRDefault="00BA15F9" w:rsidP="00F02D80">
            <w:pPr>
              <w:rPr>
                <w:lang w:val="en-IN"/>
              </w:rPr>
            </w:pPr>
          </w:p>
        </w:tc>
        <w:tc>
          <w:tcPr>
            <w:tcW w:w="1860" w:type="dxa"/>
            <w:gridSpan w:val="2"/>
            <w:vAlign w:val="center"/>
            <w:hideMark/>
          </w:tcPr>
          <w:p w14:paraId="7BEFC29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950" w:type="dxa"/>
            <w:gridSpan w:val="5"/>
            <w:vAlign w:val="center"/>
            <w:hideMark/>
          </w:tcPr>
          <w:p w14:paraId="3808DB8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01" w:type="dxa"/>
            <w:gridSpan w:val="3"/>
            <w:vAlign w:val="center"/>
            <w:hideMark/>
          </w:tcPr>
          <w:p w14:paraId="46DA4DDD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1715" w:type="dxa"/>
            <w:gridSpan w:val="2"/>
            <w:vAlign w:val="center"/>
            <w:hideMark/>
          </w:tcPr>
          <w:p w14:paraId="3FE9FB3D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57C6A9B6" w14:textId="77777777" w:rsidR="00271554" w:rsidRDefault="00271554" w:rsidP="00833F4E"/>
    <w:p w14:paraId="7B23CA59" w14:textId="4AEACE84" w:rsidR="00E17BF3" w:rsidRDefault="00E17BF3" w:rsidP="00833F4E">
      <w:r>
        <w:t xml:space="preserve">Entropy = - 3/5 log 3/5 – 2/5 log 2/5 = </w:t>
      </w:r>
      <w:r w:rsidR="00710828">
        <w:t>0.97</w:t>
      </w:r>
    </w:p>
    <w:p w14:paraId="2A1329CE" w14:textId="273E1DA4" w:rsidR="00710828" w:rsidRDefault="00710828" w:rsidP="00833F4E">
      <w:pPr>
        <w:rPr>
          <w:b/>
          <w:bCs/>
        </w:rPr>
      </w:pPr>
      <w:r w:rsidRPr="00710828">
        <w:rPr>
          <w:b/>
          <w:bCs/>
        </w:rPr>
        <w:t>Attribute= Temperature</w:t>
      </w:r>
    </w:p>
    <w:p w14:paraId="534241DB" w14:textId="4487C4A4" w:rsidR="00710828" w:rsidRDefault="008B4706" w:rsidP="00833F4E">
      <w:r>
        <w:t>D(Mild) = {</w:t>
      </w:r>
      <w:r w:rsidR="0003345A">
        <w:t>2+,1-}</w:t>
      </w:r>
    </w:p>
    <w:p w14:paraId="6CA185C8" w14:textId="61B4EE44" w:rsidR="00C21C4D" w:rsidRDefault="0003345A" w:rsidP="00833F4E">
      <w:r>
        <w:t xml:space="preserve">Entropy(D(Mild)) = -2/3 log 2/3 – 1/3 log 1/3 = </w:t>
      </w:r>
      <w:r w:rsidR="005E4BFB">
        <w:t>0.9183</w:t>
      </w:r>
    </w:p>
    <w:p w14:paraId="3C7052C5" w14:textId="7D4A44B6" w:rsidR="005E4BFB" w:rsidRDefault="005E4BFB" w:rsidP="00833F4E">
      <w:r>
        <w:t>D(Cool) = {1+,1-}</w:t>
      </w:r>
    </w:p>
    <w:p w14:paraId="153FC383" w14:textId="77777777" w:rsidR="001F3AF2" w:rsidRDefault="005E4BFB" w:rsidP="00833F4E">
      <w:r>
        <w:t xml:space="preserve">Entropy(D(Cool)) = </w:t>
      </w:r>
      <w:r w:rsidR="001F3AF2">
        <w:t>1.0</w:t>
      </w:r>
    </w:p>
    <w:p w14:paraId="7539A2BB" w14:textId="77777777" w:rsidR="00E44CD6" w:rsidRDefault="001F3AF2" w:rsidP="00833F4E">
      <w:r>
        <w:t>Information Gain (Temperature) = 0.97 – 3/5</w:t>
      </w:r>
      <w:r w:rsidR="00782986">
        <w:t>*</w:t>
      </w:r>
      <w:r w:rsidR="00E44CD6">
        <w:t>0.9183-2/5*1 = 0.019</w:t>
      </w:r>
    </w:p>
    <w:p w14:paraId="35A1BD3B" w14:textId="6A8D0818" w:rsidR="00E44CD6" w:rsidRDefault="00E44CD6" w:rsidP="00E44CD6">
      <w:pPr>
        <w:rPr>
          <w:b/>
          <w:bCs/>
        </w:rPr>
      </w:pPr>
      <w:r w:rsidRPr="00710828">
        <w:rPr>
          <w:b/>
          <w:bCs/>
        </w:rPr>
        <w:t xml:space="preserve">Attribute= </w:t>
      </w:r>
      <w:r>
        <w:rPr>
          <w:b/>
          <w:bCs/>
        </w:rPr>
        <w:t>Humidity</w:t>
      </w:r>
    </w:p>
    <w:p w14:paraId="23CA0DAC" w14:textId="4FDB0AF9" w:rsidR="00E44CD6" w:rsidRDefault="00763807" w:rsidP="00E44CD6">
      <w:r>
        <w:t xml:space="preserve">D(High) = {1+,1-} </w:t>
      </w:r>
    </w:p>
    <w:p w14:paraId="4E09EFDC" w14:textId="4914AD51" w:rsidR="00763807" w:rsidRDefault="00763807" w:rsidP="00E44CD6">
      <w:r>
        <w:t xml:space="preserve">Entropy(D(High)) = </w:t>
      </w:r>
      <w:r w:rsidR="000D0FAD">
        <w:t>1.0</w:t>
      </w:r>
    </w:p>
    <w:p w14:paraId="5E469C0D" w14:textId="27D600B8" w:rsidR="000D0FAD" w:rsidRDefault="000D0FAD" w:rsidP="00E44CD6">
      <w:r>
        <w:t>D(Normal) = {2+,1-}</w:t>
      </w:r>
    </w:p>
    <w:p w14:paraId="38BFC27A" w14:textId="62312D41" w:rsidR="000D0FAD" w:rsidRDefault="000D0FAD" w:rsidP="00E44CD6">
      <w:r>
        <w:t xml:space="preserve">Entropy(D(Normal)) = </w:t>
      </w:r>
      <w:r w:rsidR="00833C4E">
        <w:t xml:space="preserve">-2/3 log 2/3 -1/3 log 1/3 = </w:t>
      </w:r>
      <w:r w:rsidR="00B20728">
        <w:t>0.9183</w:t>
      </w:r>
    </w:p>
    <w:p w14:paraId="4A86364A" w14:textId="469AFD91" w:rsidR="00B20728" w:rsidRDefault="00B20728" w:rsidP="00E44CD6">
      <w:r>
        <w:t>Information Gain (Humidity) = 0.9</w:t>
      </w:r>
      <w:r w:rsidR="00C0672E">
        <w:t>7 – 1*2/5 – 0.9183 * 3/5 = 0.</w:t>
      </w:r>
      <w:r w:rsidR="0016107D">
        <w:t>01902</w:t>
      </w:r>
    </w:p>
    <w:p w14:paraId="390A7C23" w14:textId="6E152529" w:rsidR="0016107D" w:rsidRDefault="0016107D" w:rsidP="00E44CD6">
      <w:pPr>
        <w:rPr>
          <w:b/>
          <w:bCs/>
        </w:rPr>
      </w:pPr>
      <w:r w:rsidRPr="0016107D">
        <w:rPr>
          <w:b/>
          <w:bCs/>
        </w:rPr>
        <w:t>Attribute= Wind</w:t>
      </w:r>
    </w:p>
    <w:p w14:paraId="6D517B8E" w14:textId="5C3168E1" w:rsidR="0016107D" w:rsidRDefault="0016107D" w:rsidP="00E44CD6">
      <w:r>
        <w:t>D(Weak) = {</w:t>
      </w:r>
      <w:r w:rsidR="00E4761A">
        <w:t>3+,0-}</w:t>
      </w:r>
    </w:p>
    <w:p w14:paraId="5CF7A877" w14:textId="06F8746B" w:rsidR="00E4761A" w:rsidRDefault="00E4761A" w:rsidP="00E44CD6">
      <w:r>
        <w:t>Entropy(D(Weak)) =0.0</w:t>
      </w:r>
    </w:p>
    <w:p w14:paraId="5B712133" w14:textId="30830662" w:rsidR="00E140BA" w:rsidRDefault="00E4761A" w:rsidP="00E44CD6">
      <w:r>
        <w:t>D(Strong) = {0+,2-}</w:t>
      </w:r>
    </w:p>
    <w:p w14:paraId="52A06B50" w14:textId="6A7ADCCD" w:rsidR="00E140BA" w:rsidRDefault="00E140BA" w:rsidP="00E44CD6">
      <w:r>
        <w:lastRenderedPageBreak/>
        <w:t>Entropy(D(Strong)) =0.0</w:t>
      </w:r>
    </w:p>
    <w:p w14:paraId="4DA0E89A" w14:textId="71168466" w:rsidR="00E140BA" w:rsidRDefault="00E140BA" w:rsidP="00E44CD6">
      <w:r>
        <w:t>Information Gain (Wind) = 0.97</w:t>
      </w:r>
      <w:r w:rsidR="003D5FFE">
        <w:t>-0.0*3/5-0.0*2/5 =0.97</w:t>
      </w:r>
    </w:p>
    <w:p w14:paraId="136AFC05" w14:textId="77777777" w:rsidR="007B1770" w:rsidRDefault="007B1770" w:rsidP="007B1770">
      <w:pPr>
        <w:rPr>
          <w:b/>
          <w:bCs/>
        </w:rPr>
      </w:pPr>
    </w:p>
    <w:p w14:paraId="2AA1F146" w14:textId="4718A7EE" w:rsidR="003D5FFE" w:rsidRPr="007B1770" w:rsidRDefault="007B1770" w:rsidP="003D5FFE">
      <w:pPr>
        <w:rPr>
          <w:b/>
          <w:bCs/>
        </w:rPr>
      </w:pPr>
      <w:r w:rsidRPr="007B1770">
        <w:rPr>
          <w:b/>
          <w:bCs/>
        </w:rPr>
        <w:t>FINAL DECISION TREE</w:t>
      </w:r>
    </w:p>
    <w:p w14:paraId="21B1D73C" w14:textId="77777777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2D7C8E" wp14:editId="3C0FFEE5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2201650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9733" w14:textId="77777777" w:rsidR="003D5FFE" w:rsidRPr="00005E5C" w:rsidRDefault="003D5FFE" w:rsidP="003D5FFE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7C8E" id="_x0000_s1041" style="position:absolute;margin-left:144.3pt;margin-top:14.85pt;width:92.7pt;height:33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B0Uu1ZRAgAABg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5F9733" w14:textId="77777777" w:rsidR="003D5FFE" w:rsidRPr="00005E5C" w:rsidRDefault="003D5FFE" w:rsidP="003D5FFE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3E9AD33E" w14:textId="77777777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B27095" wp14:editId="7495D25A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2620947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B45B3" id="Straight Connector 8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2B3B8D0" wp14:editId="33C5CF9E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7199795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E0BF1" id="Straight Connector 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BAA1E3" wp14:editId="00E151DE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4269542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B0F1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4A6BF13" w14:textId="26B9B0C6" w:rsidR="003D5FFE" w:rsidRDefault="003D5FFE" w:rsidP="003D5FFE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BF65F6" wp14:editId="3795458E">
                <wp:simplePos x="0" y="0"/>
                <wp:positionH relativeFrom="column">
                  <wp:posOffset>3756494</wp:posOffset>
                </wp:positionH>
                <wp:positionV relativeFrom="paragraph">
                  <wp:posOffset>252095</wp:posOffset>
                </wp:positionV>
                <wp:extent cx="469127" cy="453224"/>
                <wp:effectExtent l="38100" t="19050" r="64770" b="80645"/>
                <wp:wrapNone/>
                <wp:docPr id="111872970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5EF6" id="Straight Connector 33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9.85pt" to="332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F0E614D" wp14:editId="45B7B4E5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18585283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5DD5" id="Straight Connector 11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1BFD15AB" w14:textId="77777777" w:rsidR="003D5FFE" w:rsidRPr="007347BD" w:rsidRDefault="003D5FFE" w:rsidP="003D5FFE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A3860A" wp14:editId="235A0719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12475315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4113" w14:textId="77777777" w:rsidR="003D5FFE" w:rsidRPr="00005E5C" w:rsidRDefault="003D5FFE" w:rsidP="003D5FFE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3860A" id="_x0000_s1042" style="position:absolute;margin-left:-17.1pt;margin-top:13.9pt;width:125.1pt;height:33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F94113" w14:textId="77777777" w:rsidR="003D5FFE" w:rsidRPr="00005E5C" w:rsidRDefault="003D5FFE" w:rsidP="003D5FFE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CF1F46" wp14:editId="57EFAE6C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5927763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CC1A6" id="Straight Connector 12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0357F4" wp14:editId="1851E2A4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8940543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1161A" id="Straight Connector 9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57350BD3" w14:textId="637437E4" w:rsidR="003D5FFE" w:rsidRDefault="003D5FFE" w:rsidP="003D5FFE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911ACA" wp14:editId="6D179945">
                <wp:simplePos x="0" y="0"/>
                <wp:positionH relativeFrom="column">
                  <wp:posOffset>3669030</wp:posOffset>
                </wp:positionH>
                <wp:positionV relativeFrom="paragraph">
                  <wp:posOffset>94532</wp:posOffset>
                </wp:positionV>
                <wp:extent cx="1447137" cy="442126"/>
                <wp:effectExtent l="57150" t="19050" r="77470" b="91440"/>
                <wp:wrapNone/>
                <wp:docPr id="103303855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421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BDDC4" w14:textId="5E474B35" w:rsidR="00251B43" w:rsidRPr="00251B43" w:rsidRDefault="00251B43" w:rsidP="00251B4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B43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11ACA" id="Oval 34" o:spid="_x0000_s1043" style="position:absolute;margin-left:288.9pt;margin-top:7.45pt;width:113.95pt;height:34.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1BDDC4" w14:textId="5E474B35" w:rsidR="00251B43" w:rsidRPr="00251B43" w:rsidRDefault="00251B43" w:rsidP="00251B43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B43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706D7F" wp14:editId="2C25524B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</wp:posOffset>
                </wp:positionV>
                <wp:extent cx="0" cy="1863090"/>
                <wp:effectExtent l="57150" t="19050" r="76200" b="80010"/>
                <wp:wrapNone/>
                <wp:docPr id="187329897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8A0E4" id="Straight Connector 13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65pt" to="4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D2C0B8" wp14:editId="66381288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18946917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FDF7C" id="Straight Connector 14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2BD462" wp14:editId="7C7F796E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104536614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B281D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9877E1" wp14:editId="353BC9A8">
                                  <wp:extent cx="262255" cy="173990"/>
                                  <wp:effectExtent l="0" t="0" r="4445" b="0"/>
                                  <wp:docPr id="192202503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BD462" id="_x0000_s1044" type="#_x0000_t116" style="position:absolute;margin-left:167.4pt;margin-top:17.1pt;width:48.6pt;height:30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4B281D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9877E1" wp14:editId="353BC9A8">
                            <wp:extent cx="262255" cy="173990"/>
                            <wp:effectExtent l="0" t="0" r="4445" b="0"/>
                            <wp:docPr id="192202503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9137B2A" w14:textId="3086CE05" w:rsidR="003D5FFE" w:rsidRDefault="00196A86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52A30E" wp14:editId="4B5F2098">
                <wp:simplePos x="0" y="0"/>
                <wp:positionH relativeFrom="column">
                  <wp:posOffset>3852959</wp:posOffset>
                </wp:positionH>
                <wp:positionV relativeFrom="paragraph">
                  <wp:posOffset>200715</wp:posOffset>
                </wp:positionV>
                <wp:extent cx="0" cy="688616"/>
                <wp:effectExtent l="57150" t="19050" r="76200" b="92710"/>
                <wp:wrapNone/>
                <wp:docPr id="100336245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8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C4693" id="Straight Connector 35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15.8pt" to="303.4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51B43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71205D" wp14:editId="3706BBB0">
                <wp:simplePos x="0" y="0"/>
                <wp:positionH relativeFrom="column">
                  <wp:posOffset>5044606</wp:posOffset>
                </wp:positionH>
                <wp:positionV relativeFrom="paragraph">
                  <wp:posOffset>165763</wp:posOffset>
                </wp:positionV>
                <wp:extent cx="349857" cy="548640"/>
                <wp:effectExtent l="57150" t="19050" r="69850" b="80010"/>
                <wp:wrapNone/>
                <wp:docPr id="69875989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5E4A" id="Straight Connector 3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13.05pt" to="424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B68C81B" w14:textId="77777777" w:rsidR="003D5FFE" w:rsidRDefault="003D5FFE" w:rsidP="003D5FFE"/>
    <w:p w14:paraId="71BF8087" w14:textId="4E4BDFE3" w:rsidR="00251B43" w:rsidRDefault="003D5FFE" w:rsidP="00251B43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627C41" wp14:editId="7A4596DC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94174180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E99C" id="Straight Connector 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B9808A" wp14:editId="19850979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190461084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EEA06" id="Straight Connector 1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Hot {0+,3-}</w:t>
      </w:r>
      <w:r>
        <w:tab/>
      </w:r>
      <w:r>
        <w:tab/>
        <w:t xml:space="preserve">                                  Cool {1+,0-}</w:t>
      </w:r>
      <w:r w:rsidR="00251B43">
        <w:t xml:space="preserve">                                        </w:t>
      </w:r>
    </w:p>
    <w:p w14:paraId="10FC2FC3" w14:textId="3FF0DE16" w:rsidR="00E511EE" w:rsidRDefault="00E511EE" w:rsidP="00E511EE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684C983" wp14:editId="73F0AEBF">
                <wp:simplePos x="0" y="0"/>
                <wp:positionH relativeFrom="column">
                  <wp:posOffset>5386512</wp:posOffset>
                </wp:positionH>
                <wp:positionV relativeFrom="paragraph">
                  <wp:posOffset>189672</wp:posOffset>
                </wp:positionV>
                <wp:extent cx="8835" cy="448061"/>
                <wp:effectExtent l="57150" t="19050" r="67945" b="85725"/>
                <wp:wrapNone/>
                <wp:docPr id="103315860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" cy="448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192A" id="Straight Connector 38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14.95pt" to="424.8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28AE62" wp14:editId="4BF4AFCB">
                <wp:simplePos x="0" y="0"/>
                <wp:positionH relativeFrom="column">
                  <wp:posOffset>3796251</wp:posOffset>
                </wp:positionH>
                <wp:positionV relativeFrom="paragraph">
                  <wp:posOffset>245331</wp:posOffset>
                </wp:positionV>
                <wp:extent cx="7951" cy="389614"/>
                <wp:effectExtent l="57150" t="19050" r="68580" b="86995"/>
                <wp:wrapNone/>
                <wp:docPr id="42464406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C3D4" id="Straight Connector 37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19.3pt" to="299.5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D5FFE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C92A8B" wp14:editId="7ADD3C23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142037761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007B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2A8B" id="_x0000_s1045" type="#_x0000_t116" style="position:absolute;margin-left:130.2pt;margin-top:23.15pt;width:46.5pt;height:29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B4007B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5FFE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4322F85" wp14:editId="5455D35D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29432025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A296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F8E42C" wp14:editId="6F5638DC">
                                  <wp:extent cx="262255" cy="173990"/>
                                  <wp:effectExtent l="0" t="0" r="4445" b="0"/>
                                  <wp:docPr id="138633622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22F85" id="_x0000_s1046" type="#_x0000_t116" style="position:absolute;margin-left:-55.8pt;margin-top:21.05pt;width:48.6pt;height:30.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JHWQIAABE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87A296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F8E42C" wp14:editId="6F5638DC">
                            <wp:extent cx="262255" cy="173990"/>
                            <wp:effectExtent l="0" t="0" r="4445" b="0"/>
                            <wp:docPr id="138633622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5FFE">
        <w:t xml:space="preserve">           </w:t>
      </w:r>
      <w:r w:rsidR="00251B43">
        <w:t xml:space="preserve">                                                                                                     Weak {3+,0-}                        Strong </w:t>
      </w:r>
      <w:r>
        <w:t>{0+,2-}</w:t>
      </w:r>
    </w:p>
    <w:p w14:paraId="5F5E5B25" w14:textId="3AA23DDE" w:rsidR="003D5FFE" w:rsidRDefault="003D5FFE" w:rsidP="003D5FFE"/>
    <w:p w14:paraId="1DE5BEDA" w14:textId="5AC8B89F" w:rsidR="003D5FFE" w:rsidRDefault="00E511EE" w:rsidP="003D5FFE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FA0C6D5" wp14:editId="6129B1E2">
                <wp:simplePos x="0" y="0"/>
                <wp:positionH relativeFrom="column">
                  <wp:posOffset>5134362</wp:posOffset>
                </wp:positionH>
                <wp:positionV relativeFrom="paragraph">
                  <wp:posOffset>48342</wp:posOffset>
                </wp:positionV>
                <wp:extent cx="590550" cy="369570"/>
                <wp:effectExtent l="57150" t="19050" r="76200" b="87630"/>
                <wp:wrapNone/>
                <wp:docPr id="7943259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AF37" w14:textId="7182C2DB" w:rsidR="00E511EE" w:rsidRPr="00A00B40" w:rsidRDefault="00E511EE" w:rsidP="00E511E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C6D5" id="_x0000_s1047" type="#_x0000_t116" style="position:absolute;margin-left:404.3pt;margin-top:3.8pt;width:46.5pt;height:29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TQ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A8AF37" w14:textId="7182C2DB" w:rsidR="00E511EE" w:rsidRPr="00A00B40" w:rsidRDefault="00E511EE" w:rsidP="00E511E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41365F4" wp14:editId="1F22C605">
                <wp:simplePos x="0" y="0"/>
                <wp:positionH relativeFrom="column">
                  <wp:posOffset>3480545</wp:posOffset>
                </wp:positionH>
                <wp:positionV relativeFrom="paragraph">
                  <wp:posOffset>23550</wp:posOffset>
                </wp:positionV>
                <wp:extent cx="590550" cy="369570"/>
                <wp:effectExtent l="57150" t="19050" r="76200" b="87630"/>
                <wp:wrapNone/>
                <wp:docPr id="2129977917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B7606" w14:textId="77777777" w:rsidR="00E511EE" w:rsidRPr="00A00B40" w:rsidRDefault="00E511EE" w:rsidP="00E511E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65F4" id="_x0000_s1048" type="#_x0000_t116" style="position:absolute;margin-left:274.05pt;margin-top:1.85pt;width:46.5pt;height:29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2dXA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5B7606" w14:textId="77777777" w:rsidR="00E511EE" w:rsidRPr="00A00B40" w:rsidRDefault="00E511EE" w:rsidP="00E511E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1D77B87" w14:textId="127E7536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092E5F" wp14:editId="710ABC78">
                <wp:simplePos x="0" y="0"/>
                <wp:positionH relativeFrom="margin">
                  <wp:posOffset>577629</wp:posOffset>
                </wp:positionH>
                <wp:positionV relativeFrom="paragraph">
                  <wp:posOffset>224680</wp:posOffset>
                </wp:positionV>
                <wp:extent cx="0" cy="378515"/>
                <wp:effectExtent l="57150" t="19050" r="76200" b="97790"/>
                <wp:wrapNone/>
                <wp:docPr id="179904800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85782" id="Straight Connector 24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5pt,17.7pt" to="45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t xml:space="preserve">          Mild {1+,1-}</w:t>
      </w:r>
    </w:p>
    <w:p w14:paraId="12AAA4B7" w14:textId="67DA52E2" w:rsidR="003D5FFE" w:rsidRDefault="003D5FFE" w:rsidP="003D5FFE"/>
    <w:p w14:paraId="377DBC93" w14:textId="3DAAA801" w:rsidR="003D5FFE" w:rsidRDefault="008358A7" w:rsidP="003D5FFE">
      <w:pPr>
        <w:ind w:hanging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B75488" wp14:editId="6DEEFA84">
                <wp:simplePos x="0" y="0"/>
                <wp:positionH relativeFrom="margin">
                  <wp:posOffset>82329</wp:posOffset>
                </wp:positionH>
                <wp:positionV relativeFrom="paragraph">
                  <wp:posOffset>20955</wp:posOffset>
                </wp:positionV>
                <wp:extent cx="1043940" cy="441960"/>
                <wp:effectExtent l="57150" t="19050" r="80010" b="91440"/>
                <wp:wrapNone/>
                <wp:docPr id="60952945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37B2" w14:textId="77777777" w:rsidR="003D5FFE" w:rsidRPr="0046434E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34E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75488" id="_x0000_s1049" style="position:absolute;margin-left:6.5pt;margin-top:1.65pt;width:82.2pt;height:34.8pt;z-index:2516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D037B2" w14:textId="77777777" w:rsidR="003D5FFE" w:rsidRPr="0046434E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34E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B820CD" w14:textId="1F64F9BB" w:rsidR="003D5FFE" w:rsidRPr="002A0471" w:rsidRDefault="008358A7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D8329A3" wp14:editId="2ADE403E">
                <wp:simplePos x="0" y="0"/>
                <wp:positionH relativeFrom="column">
                  <wp:posOffset>1066800</wp:posOffset>
                </wp:positionH>
                <wp:positionV relativeFrom="paragraph">
                  <wp:posOffset>87519</wp:posOffset>
                </wp:positionV>
                <wp:extent cx="64770" cy="651510"/>
                <wp:effectExtent l="57150" t="19050" r="68580" b="91440"/>
                <wp:wrapNone/>
                <wp:docPr id="148164932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732A8" id="Straight Connector 2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6.9pt" to="89.1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93E5D00" wp14:editId="55413D1B">
                <wp:simplePos x="0" y="0"/>
                <wp:positionH relativeFrom="margin">
                  <wp:align>left</wp:align>
                </wp:positionH>
                <wp:positionV relativeFrom="paragraph">
                  <wp:posOffset>85367</wp:posOffset>
                </wp:positionV>
                <wp:extent cx="91440" cy="647700"/>
                <wp:effectExtent l="57150" t="19050" r="60960" b="95250"/>
                <wp:wrapNone/>
                <wp:docPr id="75099098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7726" id="Straight Connector 28" o:spid="_x0000_s1026" style="position:absolute;flip:x;z-index:251683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pt" to="7.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BCF4AAA" w14:textId="77777777" w:rsidR="003D5FFE" w:rsidRDefault="003D5FFE" w:rsidP="003D5FFE"/>
    <w:p w14:paraId="6A702EB3" w14:textId="77777777" w:rsidR="003D5FFE" w:rsidRDefault="003D5FFE" w:rsidP="003D5FFE">
      <w:pPr>
        <w:ind w:hanging="1170"/>
      </w:pPr>
      <w:r>
        <w:t xml:space="preserve"> </w:t>
      </w:r>
    </w:p>
    <w:p w14:paraId="6CBC8C26" w14:textId="019884ED" w:rsidR="003D5FFE" w:rsidRDefault="008358A7" w:rsidP="003D5FFE">
      <w:pPr>
        <w:ind w:hanging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8BD32DD" wp14:editId="0A1DD7AD">
                <wp:simplePos x="0" y="0"/>
                <wp:positionH relativeFrom="column">
                  <wp:posOffset>1135214</wp:posOffset>
                </wp:positionH>
                <wp:positionV relativeFrom="paragraph">
                  <wp:posOffset>194393</wp:posOffset>
                </wp:positionV>
                <wp:extent cx="7620" cy="521970"/>
                <wp:effectExtent l="57150" t="19050" r="68580" b="87630"/>
                <wp:wrapNone/>
                <wp:docPr id="161823186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3A1B7" id="Straight Connector 32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5.3pt" to="90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SVMAGN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F3A151" wp14:editId="56B5CFB4">
                <wp:simplePos x="0" y="0"/>
                <wp:positionH relativeFrom="column">
                  <wp:posOffset>-136166</wp:posOffset>
                </wp:positionH>
                <wp:positionV relativeFrom="paragraph">
                  <wp:posOffset>189920</wp:posOffset>
                </wp:positionV>
                <wp:extent cx="7620" cy="521970"/>
                <wp:effectExtent l="57150" t="19050" r="68580" b="87630"/>
                <wp:wrapNone/>
                <wp:docPr id="29206433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6BBB3" id="Straight Connector 32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14.95pt" to="-10.1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4c/Wyd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</w:t>
      </w:r>
      <w:r w:rsidR="003D5FFE">
        <w:t>Strong {1+,0-}</w:t>
      </w:r>
      <w:r>
        <w:t xml:space="preserve">               </w:t>
      </w:r>
      <w:r w:rsidR="003D5FFE">
        <w:t xml:space="preserve"> Weak {0+,1-}  </w:t>
      </w:r>
    </w:p>
    <w:p w14:paraId="18598911" w14:textId="5EE0089E" w:rsidR="003D5FFE" w:rsidRDefault="003D5FFE" w:rsidP="003D5FFE">
      <w:pPr>
        <w:ind w:hanging="1170"/>
      </w:pPr>
    </w:p>
    <w:p w14:paraId="3DEBFD02" w14:textId="2EF82566" w:rsidR="003D5FFE" w:rsidRDefault="008358A7" w:rsidP="003D5FFE">
      <w:pPr>
        <w:ind w:hanging="1170"/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48C71F" wp14:editId="2D603E91">
                <wp:simplePos x="0" y="0"/>
                <wp:positionH relativeFrom="column">
                  <wp:posOffset>821303</wp:posOffset>
                </wp:positionH>
                <wp:positionV relativeFrom="paragraph">
                  <wp:posOffset>151020</wp:posOffset>
                </wp:positionV>
                <wp:extent cx="590550" cy="369570"/>
                <wp:effectExtent l="57150" t="19050" r="76200" b="87630"/>
                <wp:wrapNone/>
                <wp:docPr id="1100416851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FC70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C71F" id="_x0000_s1050" type="#_x0000_t116" style="position:absolute;margin-left:64.65pt;margin-top:11.9pt;width:46.5pt;height:29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9AFC70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C8D28B2" wp14:editId="28C0ED66">
                <wp:simplePos x="0" y="0"/>
                <wp:positionH relativeFrom="column">
                  <wp:posOffset>-459685</wp:posOffset>
                </wp:positionH>
                <wp:positionV relativeFrom="paragraph">
                  <wp:posOffset>141467</wp:posOffset>
                </wp:positionV>
                <wp:extent cx="590550" cy="369570"/>
                <wp:effectExtent l="57150" t="19050" r="76200" b="87630"/>
                <wp:wrapNone/>
                <wp:docPr id="460686879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A6BB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28B2" id="_x0000_s1051" type="#_x0000_t116" style="position:absolute;margin-left:-36.2pt;margin-top:11.15pt;width:46.5pt;height:29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aKXA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1CA6BB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F5878E0" w14:textId="77777777" w:rsidR="00D26ACD" w:rsidRDefault="00D26ACD" w:rsidP="003D5FFE">
      <w:pPr>
        <w:ind w:hanging="1170"/>
      </w:pPr>
    </w:p>
    <w:p w14:paraId="13049145" w14:textId="4DE3A7DE" w:rsidR="006912B0" w:rsidRPr="00051C02" w:rsidRDefault="00D26ACD" w:rsidP="006912B0">
      <w:pPr>
        <w:ind w:hanging="1170"/>
        <w:rPr>
          <w:b/>
          <w:bCs/>
        </w:rPr>
      </w:pPr>
      <w:r w:rsidRPr="00051C02">
        <w:rPr>
          <w:b/>
          <w:bCs/>
        </w:rPr>
        <w:t>FINAL ANSWER: {&lt;S</w:t>
      </w:r>
      <w:r w:rsidR="00D14ECD" w:rsidRPr="00051C02">
        <w:rPr>
          <w:b/>
          <w:bCs/>
        </w:rPr>
        <w:t xml:space="preserve">unny, </w:t>
      </w:r>
      <w:r w:rsidR="008310CE" w:rsidRPr="00051C02">
        <w:rPr>
          <w:b/>
          <w:bCs/>
        </w:rPr>
        <w:t>Cool</w:t>
      </w:r>
      <w:proofErr w:type="gramStart"/>
      <w:r w:rsidR="00D14ECD" w:rsidRPr="00051C02">
        <w:rPr>
          <w:b/>
          <w:bCs/>
        </w:rPr>
        <w:t>, ?</w:t>
      </w:r>
      <w:proofErr w:type="gramEnd"/>
      <w:r w:rsidR="00D14ECD" w:rsidRPr="00051C02">
        <w:rPr>
          <w:b/>
          <w:bCs/>
        </w:rPr>
        <w:t xml:space="preserve">, ?&gt;, </w:t>
      </w:r>
      <w:r w:rsidR="006912B0" w:rsidRPr="00051C02">
        <w:rPr>
          <w:b/>
          <w:bCs/>
        </w:rPr>
        <w:t>&lt;Sunny, Mild</w:t>
      </w:r>
      <w:proofErr w:type="gramStart"/>
      <w:r w:rsidR="006912B0" w:rsidRPr="00051C02">
        <w:rPr>
          <w:b/>
          <w:bCs/>
        </w:rPr>
        <w:t>, ?</w:t>
      </w:r>
      <w:proofErr w:type="gramEnd"/>
      <w:r w:rsidR="006912B0" w:rsidRPr="00051C02">
        <w:rPr>
          <w:b/>
          <w:bCs/>
        </w:rPr>
        <w:t xml:space="preserve">, </w:t>
      </w:r>
      <w:r w:rsidR="00415472" w:rsidRPr="00051C02">
        <w:rPr>
          <w:b/>
          <w:bCs/>
        </w:rPr>
        <w:t>Strong</w:t>
      </w:r>
      <w:r w:rsidR="006912B0" w:rsidRPr="00051C02">
        <w:rPr>
          <w:b/>
          <w:bCs/>
        </w:rPr>
        <w:t>&gt;,</w:t>
      </w:r>
      <w:r w:rsidR="00415472" w:rsidRPr="00051C02">
        <w:rPr>
          <w:b/>
          <w:bCs/>
        </w:rPr>
        <w:t xml:space="preserve"> &lt;Overcast</w:t>
      </w:r>
      <w:proofErr w:type="gramStart"/>
      <w:r w:rsidR="00415472" w:rsidRPr="00051C02">
        <w:rPr>
          <w:b/>
          <w:bCs/>
        </w:rPr>
        <w:t>, ?</w:t>
      </w:r>
      <w:proofErr w:type="gramEnd"/>
      <w:r w:rsidR="00415472" w:rsidRPr="00051C02">
        <w:rPr>
          <w:b/>
          <w:bCs/>
        </w:rPr>
        <w:t>, ?</w:t>
      </w:r>
      <w:proofErr w:type="gramStart"/>
      <w:r w:rsidR="00415472" w:rsidRPr="00051C02">
        <w:rPr>
          <w:b/>
          <w:bCs/>
        </w:rPr>
        <w:t>, ?</w:t>
      </w:r>
      <w:proofErr w:type="gramEnd"/>
      <w:r w:rsidR="00415472" w:rsidRPr="00051C02">
        <w:rPr>
          <w:b/>
          <w:bCs/>
        </w:rPr>
        <w:t>&gt;</w:t>
      </w:r>
      <w:proofErr w:type="gramStart"/>
      <w:r w:rsidR="00051C02" w:rsidRPr="00051C02">
        <w:rPr>
          <w:b/>
          <w:bCs/>
        </w:rPr>
        <w:t>,  &lt;</w:t>
      </w:r>
      <w:proofErr w:type="gramEnd"/>
      <w:r w:rsidR="00051C02" w:rsidRPr="00051C02">
        <w:rPr>
          <w:b/>
          <w:bCs/>
        </w:rPr>
        <w:t>Rain</w:t>
      </w:r>
      <w:proofErr w:type="gramStart"/>
      <w:r w:rsidR="00051C02" w:rsidRPr="00051C02">
        <w:rPr>
          <w:b/>
          <w:bCs/>
        </w:rPr>
        <w:t>, ?</w:t>
      </w:r>
      <w:proofErr w:type="gramEnd"/>
      <w:r w:rsidR="00051C02" w:rsidRPr="00051C02">
        <w:rPr>
          <w:b/>
          <w:bCs/>
        </w:rPr>
        <w:t xml:space="preserve">, ?, Weak&gt;} </w:t>
      </w:r>
    </w:p>
    <w:p w14:paraId="61D9F510" w14:textId="3145BEA9" w:rsidR="00D26ACD" w:rsidRDefault="00D26ACD" w:rsidP="003D5FFE">
      <w:pPr>
        <w:ind w:hanging="1170"/>
      </w:pPr>
    </w:p>
    <w:p w14:paraId="21561989" w14:textId="77777777" w:rsidR="003D5FFE" w:rsidRDefault="003D5FFE" w:rsidP="003D5FFE">
      <w:pPr>
        <w:ind w:hanging="1170"/>
      </w:pPr>
    </w:p>
    <w:p w14:paraId="7F1E4E25" w14:textId="77777777" w:rsidR="003D5FFE" w:rsidRDefault="003D5FFE" w:rsidP="003D5FFE"/>
    <w:p w14:paraId="48A8D62E" w14:textId="77777777" w:rsidR="003D5FFE" w:rsidRPr="00D067E1" w:rsidRDefault="003D5FFE" w:rsidP="003D5FFE"/>
    <w:p w14:paraId="7AE61925" w14:textId="77777777" w:rsidR="003D5FFE" w:rsidRDefault="003D5FFE" w:rsidP="00E44CD6"/>
    <w:p w14:paraId="08C0137E" w14:textId="77777777" w:rsidR="003D5FFE" w:rsidRDefault="003D5FFE" w:rsidP="00E44CD6"/>
    <w:p w14:paraId="7F80950C" w14:textId="77777777" w:rsidR="003D5FFE" w:rsidRPr="0016107D" w:rsidRDefault="003D5FFE" w:rsidP="00E44CD6"/>
    <w:p w14:paraId="010FCA86" w14:textId="77777777" w:rsidR="00E44CD6" w:rsidRDefault="00E44CD6" w:rsidP="00833F4E"/>
    <w:p w14:paraId="6109BFE6" w14:textId="3F24C7BF" w:rsidR="005E4BFB" w:rsidRDefault="005E4BFB" w:rsidP="00833F4E">
      <w:r>
        <w:t xml:space="preserve"> </w:t>
      </w:r>
    </w:p>
    <w:p w14:paraId="1F690702" w14:textId="77777777" w:rsidR="003143F2" w:rsidRDefault="003143F2" w:rsidP="00833F4E"/>
    <w:p w14:paraId="2F81CF09" w14:textId="77777777" w:rsidR="00FA6F05" w:rsidRPr="00833F4E" w:rsidRDefault="00FA6F05" w:rsidP="00833F4E"/>
    <w:p w14:paraId="70109998" w14:textId="471727E1" w:rsidR="007D7E65" w:rsidRDefault="007D7E65"/>
    <w:p w14:paraId="41E78325" w14:textId="77777777" w:rsidR="007D7E65" w:rsidRDefault="007D7E65"/>
    <w:p w14:paraId="0102A677" w14:textId="77777777" w:rsidR="004A7794" w:rsidRPr="001A3C06" w:rsidRDefault="004A7794"/>
    <w:sectPr w:rsidR="004A7794" w:rsidRPr="001A3C06" w:rsidSect="007A70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5F7E" w14:textId="77777777" w:rsidR="00855EBB" w:rsidRDefault="00855EBB" w:rsidP="00855EBB">
      <w:pPr>
        <w:spacing w:after="0" w:line="240" w:lineRule="auto"/>
      </w:pPr>
      <w:r>
        <w:separator/>
      </w:r>
    </w:p>
  </w:endnote>
  <w:endnote w:type="continuationSeparator" w:id="0">
    <w:p w14:paraId="373F9EED" w14:textId="77777777" w:rsidR="00855EBB" w:rsidRDefault="00855EBB" w:rsidP="0085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79AD4" w14:textId="77777777" w:rsidR="004B4B8F" w:rsidRDefault="004B4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1A145" w14:textId="77777777" w:rsidR="004B4B8F" w:rsidRDefault="004B4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D90F" w14:textId="77777777" w:rsidR="004B4B8F" w:rsidRDefault="004B4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DE7FF" w14:textId="77777777" w:rsidR="00855EBB" w:rsidRDefault="00855EBB" w:rsidP="00855EBB">
      <w:pPr>
        <w:spacing w:after="0" w:line="240" w:lineRule="auto"/>
      </w:pPr>
      <w:r>
        <w:separator/>
      </w:r>
    </w:p>
  </w:footnote>
  <w:footnote w:type="continuationSeparator" w:id="0">
    <w:p w14:paraId="6918F1C6" w14:textId="77777777" w:rsidR="00855EBB" w:rsidRDefault="00855EBB" w:rsidP="0085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767F" w14:textId="77777777" w:rsidR="004B4B8F" w:rsidRDefault="004B4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C4C11" w14:textId="39482B5C" w:rsidR="00855EBB" w:rsidRPr="00F2207C" w:rsidRDefault="004B4B8F">
    <w:pPr>
      <w:pStyle w:val="Header"/>
      <w:rPr>
        <w:b/>
        <w:bCs/>
        <w:lang w:val="en-IN"/>
      </w:rPr>
    </w:pPr>
    <w:r w:rsidRPr="00F2207C">
      <w:rPr>
        <w:b/>
        <w:bCs/>
        <w:lang w:val="en-IN"/>
      </w:rPr>
      <w:t xml:space="preserve">Name: DARSHAN GOWDA M  </w:t>
    </w:r>
    <w:r w:rsidR="00855EBB" w:rsidRPr="00F2207C">
      <w:rPr>
        <w:b/>
        <w:bCs/>
        <w:lang w:val="en-IN"/>
      </w:rPr>
      <w:tab/>
    </w:r>
    <w:r w:rsidRPr="00F2207C">
      <w:rPr>
        <w:b/>
        <w:bCs/>
        <w:lang w:val="en-IN"/>
      </w:rPr>
      <w:t xml:space="preserve">                                                                            UUCMS:</w:t>
    </w:r>
    <w:r w:rsidR="00F2207C">
      <w:rPr>
        <w:b/>
        <w:bCs/>
        <w:lang w:val="en-IN"/>
      </w:rPr>
      <w:t xml:space="preserve"> </w:t>
    </w:r>
    <w:r w:rsidRPr="00F2207C">
      <w:rPr>
        <w:b/>
        <w:bCs/>
        <w:lang w:val="en-IN"/>
      </w:rPr>
      <w:t xml:space="preserve">U25UV22T064015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39FB1" w14:textId="77777777" w:rsidR="004B4B8F" w:rsidRDefault="004B4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641145">
    <w:abstractNumId w:val="8"/>
  </w:num>
  <w:num w:numId="2" w16cid:durableId="796144679">
    <w:abstractNumId w:val="6"/>
  </w:num>
  <w:num w:numId="3" w16cid:durableId="276840604">
    <w:abstractNumId w:val="5"/>
  </w:num>
  <w:num w:numId="4" w16cid:durableId="931009583">
    <w:abstractNumId w:val="4"/>
  </w:num>
  <w:num w:numId="5" w16cid:durableId="1909530391">
    <w:abstractNumId w:val="7"/>
  </w:num>
  <w:num w:numId="6" w16cid:durableId="280455883">
    <w:abstractNumId w:val="3"/>
  </w:num>
  <w:num w:numId="7" w16cid:durableId="669403778">
    <w:abstractNumId w:val="2"/>
  </w:num>
  <w:num w:numId="8" w16cid:durableId="1655178184">
    <w:abstractNumId w:val="1"/>
  </w:num>
  <w:num w:numId="9" w16cid:durableId="577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43F"/>
    <w:rsid w:val="00005796"/>
    <w:rsid w:val="00005E5C"/>
    <w:rsid w:val="00013963"/>
    <w:rsid w:val="00025069"/>
    <w:rsid w:val="000266C8"/>
    <w:rsid w:val="00030423"/>
    <w:rsid w:val="0003345A"/>
    <w:rsid w:val="00034616"/>
    <w:rsid w:val="00051C02"/>
    <w:rsid w:val="0006063C"/>
    <w:rsid w:val="00065B65"/>
    <w:rsid w:val="000A2F9F"/>
    <w:rsid w:val="000C16EB"/>
    <w:rsid w:val="000D0FAD"/>
    <w:rsid w:val="000F454D"/>
    <w:rsid w:val="00116CBD"/>
    <w:rsid w:val="0015074B"/>
    <w:rsid w:val="0016107D"/>
    <w:rsid w:val="00171A65"/>
    <w:rsid w:val="00196A86"/>
    <w:rsid w:val="001A3C06"/>
    <w:rsid w:val="001C7020"/>
    <w:rsid w:val="001F3AF2"/>
    <w:rsid w:val="00226581"/>
    <w:rsid w:val="00235478"/>
    <w:rsid w:val="00237B75"/>
    <w:rsid w:val="00251B43"/>
    <w:rsid w:val="002530FF"/>
    <w:rsid w:val="002545AF"/>
    <w:rsid w:val="00261AD5"/>
    <w:rsid w:val="00271554"/>
    <w:rsid w:val="00272779"/>
    <w:rsid w:val="00282037"/>
    <w:rsid w:val="00286768"/>
    <w:rsid w:val="0029639D"/>
    <w:rsid w:val="002A0471"/>
    <w:rsid w:val="002A3532"/>
    <w:rsid w:val="002D1296"/>
    <w:rsid w:val="002D6859"/>
    <w:rsid w:val="002E38EB"/>
    <w:rsid w:val="003111D2"/>
    <w:rsid w:val="003143F2"/>
    <w:rsid w:val="00317F56"/>
    <w:rsid w:val="00317FAD"/>
    <w:rsid w:val="00326F90"/>
    <w:rsid w:val="00382713"/>
    <w:rsid w:val="003D5FFE"/>
    <w:rsid w:val="004117C6"/>
    <w:rsid w:val="00415472"/>
    <w:rsid w:val="00430C9D"/>
    <w:rsid w:val="004405FF"/>
    <w:rsid w:val="004503A6"/>
    <w:rsid w:val="00451337"/>
    <w:rsid w:val="00456EF8"/>
    <w:rsid w:val="0046434E"/>
    <w:rsid w:val="004746A4"/>
    <w:rsid w:val="00476034"/>
    <w:rsid w:val="004A7794"/>
    <w:rsid w:val="004B4B8F"/>
    <w:rsid w:val="004C1AAD"/>
    <w:rsid w:val="004D2FEB"/>
    <w:rsid w:val="004F6488"/>
    <w:rsid w:val="00532405"/>
    <w:rsid w:val="00575C65"/>
    <w:rsid w:val="005804EA"/>
    <w:rsid w:val="00587737"/>
    <w:rsid w:val="005E4BFB"/>
    <w:rsid w:val="005F2B5F"/>
    <w:rsid w:val="005F3FA4"/>
    <w:rsid w:val="005F4465"/>
    <w:rsid w:val="005F4E07"/>
    <w:rsid w:val="00602E2F"/>
    <w:rsid w:val="0062330C"/>
    <w:rsid w:val="006912B0"/>
    <w:rsid w:val="006932BB"/>
    <w:rsid w:val="006A16E8"/>
    <w:rsid w:val="006A2610"/>
    <w:rsid w:val="00702E9C"/>
    <w:rsid w:val="00705189"/>
    <w:rsid w:val="00706E29"/>
    <w:rsid w:val="00710828"/>
    <w:rsid w:val="007347BD"/>
    <w:rsid w:val="00747B30"/>
    <w:rsid w:val="00763807"/>
    <w:rsid w:val="00771CB7"/>
    <w:rsid w:val="00777162"/>
    <w:rsid w:val="00782986"/>
    <w:rsid w:val="007A7012"/>
    <w:rsid w:val="007B1770"/>
    <w:rsid w:val="007B4DD5"/>
    <w:rsid w:val="007D7E65"/>
    <w:rsid w:val="007E24DB"/>
    <w:rsid w:val="008310CE"/>
    <w:rsid w:val="00833C4E"/>
    <w:rsid w:val="00833F4E"/>
    <w:rsid w:val="008358A7"/>
    <w:rsid w:val="00855EBB"/>
    <w:rsid w:val="00875ECD"/>
    <w:rsid w:val="00883B7F"/>
    <w:rsid w:val="008B4706"/>
    <w:rsid w:val="008C2AA1"/>
    <w:rsid w:val="008E7734"/>
    <w:rsid w:val="0093249B"/>
    <w:rsid w:val="00934A79"/>
    <w:rsid w:val="00986E3B"/>
    <w:rsid w:val="009B5E2A"/>
    <w:rsid w:val="009B6FEF"/>
    <w:rsid w:val="00A00B40"/>
    <w:rsid w:val="00A16084"/>
    <w:rsid w:val="00A6025D"/>
    <w:rsid w:val="00A769FC"/>
    <w:rsid w:val="00A8207D"/>
    <w:rsid w:val="00AA1D8D"/>
    <w:rsid w:val="00AC38DC"/>
    <w:rsid w:val="00B20728"/>
    <w:rsid w:val="00B242E6"/>
    <w:rsid w:val="00B43554"/>
    <w:rsid w:val="00B47730"/>
    <w:rsid w:val="00B576E0"/>
    <w:rsid w:val="00B64BAD"/>
    <w:rsid w:val="00B86238"/>
    <w:rsid w:val="00B9473B"/>
    <w:rsid w:val="00BA15F9"/>
    <w:rsid w:val="00BC08E9"/>
    <w:rsid w:val="00BD3CF6"/>
    <w:rsid w:val="00BD7EB3"/>
    <w:rsid w:val="00C01391"/>
    <w:rsid w:val="00C0672E"/>
    <w:rsid w:val="00C21C4D"/>
    <w:rsid w:val="00C238C2"/>
    <w:rsid w:val="00C307F5"/>
    <w:rsid w:val="00C42538"/>
    <w:rsid w:val="00C430C1"/>
    <w:rsid w:val="00C505F1"/>
    <w:rsid w:val="00C5738C"/>
    <w:rsid w:val="00C57A8B"/>
    <w:rsid w:val="00C83C82"/>
    <w:rsid w:val="00CA40B3"/>
    <w:rsid w:val="00CB0664"/>
    <w:rsid w:val="00CC403A"/>
    <w:rsid w:val="00CD492A"/>
    <w:rsid w:val="00CE75A2"/>
    <w:rsid w:val="00D031D7"/>
    <w:rsid w:val="00D067E1"/>
    <w:rsid w:val="00D12053"/>
    <w:rsid w:val="00D14ECD"/>
    <w:rsid w:val="00D26ACD"/>
    <w:rsid w:val="00D519CF"/>
    <w:rsid w:val="00D747AB"/>
    <w:rsid w:val="00D84CA3"/>
    <w:rsid w:val="00D854E7"/>
    <w:rsid w:val="00D92C50"/>
    <w:rsid w:val="00DA6E95"/>
    <w:rsid w:val="00DB20F5"/>
    <w:rsid w:val="00DC7E42"/>
    <w:rsid w:val="00E05490"/>
    <w:rsid w:val="00E140BA"/>
    <w:rsid w:val="00E17BF3"/>
    <w:rsid w:val="00E44CD6"/>
    <w:rsid w:val="00E4761A"/>
    <w:rsid w:val="00E511EE"/>
    <w:rsid w:val="00EA43F5"/>
    <w:rsid w:val="00ED2C5B"/>
    <w:rsid w:val="00F0320C"/>
    <w:rsid w:val="00F0449E"/>
    <w:rsid w:val="00F10F63"/>
    <w:rsid w:val="00F2207C"/>
    <w:rsid w:val="00F3124C"/>
    <w:rsid w:val="00F61166"/>
    <w:rsid w:val="00F740C8"/>
    <w:rsid w:val="00F857D4"/>
    <w:rsid w:val="00F925A3"/>
    <w:rsid w:val="00F94FA5"/>
    <w:rsid w:val="00F95749"/>
    <w:rsid w:val="00F9669B"/>
    <w:rsid w:val="00F97214"/>
    <w:rsid w:val="00FA6F05"/>
    <w:rsid w:val="00FC693F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90ED8"/>
  <w14:defaultImageDpi w14:val="300"/>
  <w15:docId w15:val="{083B8140-99E1-4E15-B6FC-57CA9ADD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E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GOWDA M</cp:lastModifiedBy>
  <cp:revision>2</cp:revision>
  <cp:lastPrinted>2025-06-06T18:04:00Z</cp:lastPrinted>
  <dcterms:created xsi:type="dcterms:W3CDTF">2025-06-08T14:03:00Z</dcterms:created>
  <dcterms:modified xsi:type="dcterms:W3CDTF">2025-06-08T14:03:00Z</dcterms:modified>
  <cp:category/>
</cp:coreProperties>
</file>